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Structure Tables</w:t>
      </w:r>
    </w:p>
    <w:p>
      <w:pPr>
        <w:pStyle w:val="Heading1"/>
      </w:pPr>
      <w:r>
        <w:t>Table 1. Crystal data and structure refinement for DK_zucker2_0m.cif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4320"/>
          </w:tcPr>
          <w:p>
            <w:r>
              <w:t>Empirical formula</w:t>
            </w:r>
          </w:p>
        </w:tc>
        <w:tc>
          <w:tcPr>
            <w:tcW w:type="dxa" w:w="4320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4320"/>
          </w:tcPr>
          <w:p>
            <w:r>
              <w:t>Formula weight</w:t>
            </w:r>
          </w:p>
        </w:tc>
        <w:tc>
          <w:tcPr>
            <w:tcW w:type="dxa" w:w="4320"/>
          </w:tcPr>
          <w:p>
            <w:r>
              <w:t>342.29</w:t>
            </w:r>
          </w:p>
        </w:tc>
      </w:tr>
      <w:tr>
        <w:tc>
          <w:tcPr>
            <w:tcW w:type="dxa" w:w="4320"/>
          </w:tcPr>
          <w:p>
            <w:r>
              <w:t>Temperature/K</w:t>
            </w:r>
          </w:p>
        </w:tc>
        <w:tc>
          <w:tcPr>
            <w:tcW w:type="dxa" w:w="4320"/>
          </w:tcPr>
          <w:p>
            <w:r>
              <w:t>100(2)</w:t>
            </w:r>
          </w:p>
        </w:tc>
      </w:tr>
      <w:tr>
        <w:tc>
          <w:tcPr>
            <w:tcW w:type="dxa" w:w="4320"/>
          </w:tcPr>
          <w:p>
            <w:r>
              <w:t>Crystal system</w:t>
            </w:r>
          </w:p>
        </w:tc>
        <w:tc>
          <w:tcPr>
            <w:tcW w:type="dxa" w:w="4320"/>
          </w:tcPr>
          <w:p>
            <w:r>
              <w:t>monoclinic</w:t>
            </w:r>
          </w:p>
        </w:tc>
      </w:tr>
      <w:tr>
        <w:tc>
          <w:tcPr>
            <w:tcW w:type="dxa" w:w="4320"/>
          </w:tcPr>
          <w:p>
            <w:r>
              <w:t>Space group</w:t>
            </w:r>
          </w:p>
        </w:tc>
        <w:tc>
          <w:tcPr>
            <w:tcW w:type="dxa" w:w="4320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4320"/>
          </w:tcPr>
          <w:p>
            <w:r>
              <w:t>7.716(3)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4320"/>
          </w:tcPr>
          <w:p>
            <w:r>
              <w:t>8.664(2)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4320"/>
          </w:tcPr>
          <w:p>
            <w:r>
              <w:t>10.812(4)</w:t>
            </w:r>
          </w:p>
        </w:tc>
      </w:tr>
      <w:tr>
        <w:tc>
          <w:tcPr>
            <w:tcW w:type="dxa" w:w="4320"/>
          </w:tcPr>
          <w:p>
            <w:r>
              <w:t>α/°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β/°</w:t>
            </w:r>
          </w:p>
        </w:tc>
        <w:tc>
          <w:tcPr>
            <w:tcW w:type="dxa" w:w="4320"/>
          </w:tcPr>
          <w:p>
            <w:r>
              <w:t>102.982(9)</w:t>
            </w:r>
          </w:p>
        </w:tc>
      </w:tr>
      <w:tr>
        <w:tc>
          <w:tcPr>
            <w:tcW w:type="dxa" w:w="4320"/>
          </w:tcPr>
          <w:p>
            <w:r>
              <w:t>γ/°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704.3(4)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Z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1.614</w:t>
            </w:r>
          </w:p>
        </w:tc>
      </w:tr>
      <w:tr>
        <w:tc>
          <w:tcPr>
            <w:tcW w:type="dxa" w:w="4320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4320"/>
          </w:tcPr>
          <w:p>
            <w:r>
              <w:t>0.145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?×?×?</w:t>
            </w:r>
          </w:p>
        </w:tc>
      </w:tr>
      <w:tr>
        <w:tc>
          <w:tcPr>
            <w:tcW w:type="dxa" w:w="4320"/>
          </w:tcPr>
          <w:p>
            <w:r>
              <w:t>Crystal colour</w:t>
            </w:r>
          </w:p>
        </w:tc>
        <w:tc>
          <w:tcPr>
            <w:tcW w:type="dxa" w:w="4320"/>
          </w:tcPr>
          <w:p>
            <w:r>
              <w:t>?</w:t>
            </w:r>
          </w:p>
        </w:tc>
      </w:tr>
      <w:tr>
        <w:tc>
          <w:tcPr>
            <w:tcW w:type="dxa" w:w="4320"/>
          </w:tcPr>
          <w:p>
            <w:r>
              <w:t>Crystal shape</w:t>
            </w:r>
          </w:p>
        </w:tc>
        <w:tc>
          <w:tcPr>
            <w:tcW w:type="dxa" w:w="4320"/>
          </w:tcPr>
          <w:p>
            <w:r>
              <w:t>?</w:t>
            </w:r>
          </w:p>
        </w:tc>
      </w:tr>
      <w:tr>
        <w:tc>
          <w:tcPr>
            <w:tcW w:type="dxa" w:w="4320"/>
          </w:tcPr>
          <w:p>
            <w:r>
              <w:t>Radiation</w:t>
            </w:r>
          </w:p>
        </w:tc>
        <w:tc>
          <w:tcPr>
            <w:tcW w:type="dxa" w:w="4320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4320"/>
          </w:tcPr>
          <w:p>
            <w:r>
              <w:t>2ϴ range/°</w:t>
            </w:r>
          </w:p>
        </w:tc>
        <w:tc>
          <w:tcPr>
            <w:tcW w:type="dxa" w:w="4320"/>
          </w:tcPr>
          <w:p>
            <w:r>
              <w:t>5.42 to 111.70</w:t>
            </w:r>
          </w:p>
        </w:tc>
      </w:tr>
      <w:tr>
        <w:tc>
          <w:tcPr>
            <w:tcW w:type="dxa" w:w="4320"/>
          </w:tcPr>
          <w:p>
            <w:r>
              <w:t>Index ranges</w:t>
            </w:r>
          </w:p>
        </w:tc>
        <w:tc>
          <w:tcPr>
            <w:tcW w:type="dxa" w:w="4320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4320"/>
          </w:tcPr>
          <w:p>
            <w:r>
              <w:t>Reflections collected</w:t>
            </w:r>
          </w:p>
        </w:tc>
        <w:tc>
          <w:tcPr>
            <w:tcW w:type="dxa" w:w="4320"/>
          </w:tcPr>
          <w:p>
            <w:r>
              <w:t>118996</w:t>
            </w:r>
          </w:p>
        </w:tc>
      </w:tr>
      <w:tr>
        <w:tc>
          <w:tcPr>
            <w:tcW w:type="dxa" w:w="4320"/>
          </w:tcPr>
          <w:p>
            <w:r>
              <w:t>Independent reflections</w:t>
            </w:r>
          </w:p>
        </w:tc>
        <w:tc>
          <w:tcPr>
            <w:tcW w:type="dxa" w:w="4320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4320"/>
          </w:tcPr>
          <w:p>
            <w:r>
              <w:t>Data / Restraints / Param.</w:t>
            </w:r>
          </w:p>
        </w:tc>
        <w:tc>
          <w:tcPr>
            <w:tcW w:type="dxa" w:w="4320"/>
          </w:tcPr>
          <w:p>
            <w:r>
              <w:t>18544/1/227</w:t>
            </w:r>
          </w:p>
        </w:tc>
      </w:tr>
      <w:tr>
        <w:tc>
          <w:tcPr>
            <w:tcW w:type="dxa" w:w="4320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4320"/>
          </w:tcPr>
          <w:p>
            <w:r>
              <w:t>1.279</w:t>
            </w:r>
          </w:p>
        </w:tc>
      </w:tr>
      <w:tr>
        <w:tc>
          <w:tcPr>
            <w:tcW w:type="dxa" w:w="4320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4320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0.0603</w:t>
            </w:r>
          </w:p>
        </w:tc>
      </w:tr>
      <w:tr>
        <w:tc>
          <w:tcPr>
            <w:tcW w:type="dxa" w:w="4320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4320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0.0606</w:t>
            </w:r>
          </w:p>
        </w:tc>
      </w:tr>
      <w:tr>
        <w:tc>
          <w:tcPr>
            <w:tcW w:type="dxa" w:w="4320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0.41/-0.23</w:t>
            </w:r>
          </w:p>
        </w:tc>
      </w:tr>
      <w:tr>
        <w:tc>
          <w:tcPr>
            <w:tcW w:type="dxa" w:w="4320"/>
          </w:tcPr>
          <w:p>
            <w:r>
              <w:t>Flack x parameter</w:t>
            </w:r>
          </w:p>
        </w:tc>
        <w:tc>
          <w:tcPr>
            <w:tcW w:type="dxa" w:w="4320"/>
          </w:tcPr>
          <w:p>
            <w:r>
              <w:t>0.06(6)</w:t>
            </w:r>
          </w:p>
        </w:tc>
      </w:tr>
    </w:tbl>
    <w:p>
      <w:pPr>
        <w:pStyle w:val="Heading2"/>
      </w:pPr>
      <w:r>
        <w:t>Table 2. Atomic coordinates (*10^4) and equivalent isotropic displacement parameters (Å^2*10^3) for DK_zucker2_0m.cif. U(eq) is defined as one third of the trace of the orthogonalized Uij tensor.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728"/>
          </w:tcPr>
          <w:p>
            <w:r>
              <w:rPr>
                <w:i/>
              </w:rPr>
              <w:t>z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728"/>
          </w:tcPr>
          <w:p>
            <w:r>
              <w:t>O001</w:t>
            </w:r>
          </w:p>
        </w:tc>
        <w:tc>
          <w:tcPr>
            <w:tcW w:type="dxa" w:w="1728"/>
          </w:tcPr>
          <w:p>
            <w:r>
              <w:t>0.36906(4)</w:t>
            </w:r>
          </w:p>
        </w:tc>
        <w:tc>
          <w:tcPr>
            <w:tcW w:type="dxa" w:w="1728"/>
          </w:tcPr>
          <w:p>
            <w:r>
              <w:t>0.53931(3)</w:t>
            </w:r>
          </w:p>
        </w:tc>
        <w:tc>
          <w:tcPr>
            <w:tcW w:type="dxa" w:w="1728"/>
          </w:tcPr>
          <w:p>
            <w:r>
              <w:t>0.37833(2)</w:t>
            </w:r>
          </w:p>
        </w:tc>
        <w:tc>
          <w:tcPr>
            <w:tcW w:type="dxa" w:w="1728"/>
          </w:tcPr>
          <w:p>
            <w:r>
              <w:t>0.00734(3)</w:t>
            </w:r>
          </w:p>
        </w:tc>
      </w:tr>
      <w:tr>
        <w:tc>
          <w:tcPr>
            <w:tcW w:type="dxa" w:w="1728"/>
          </w:tcPr>
          <w:p>
            <w:r>
              <w:t>O002</w:t>
            </w:r>
          </w:p>
        </w:tc>
        <w:tc>
          <w:tcPr>
            <w:tcW w:type="dxa" w:w="1728"/>
          </w:tcPr>
          <w:p>
            <w:r>
              <w:t>0.39202(3)</w:t>
            </w:r>
          </w:p>
        </w:tc>
        <w:tc>
          <w:tcPr>
            <w:tcW w:type="dxa" w:w="1728"/>
          </w:tcPr>
          <w:p>
            <w:r>
              <w:t>0.59002(3)</w:t>
            </w:r>
          </w:p>
        </w:tc>
        <w:tc>
          <w:tcPr>
            <w:tcW w:type="dxa" w:w="1728"/>
          </w:tcPr>
          <w:p>
            <w:r>
              <w:t>0.17092(2)</w:t>
            </w:r>
          </w:p>
        </w:tc>
        <w:tc>
          <w:tcPr>
            <w:tcW w:type="dxa" w:w="1728"/>
          </w:tcPr>
          <w:p>
            <w:r>
              <w:t>0.00639(3)</w:t>
            </w:r>
          </w:p>
        </w:tc>
      </w:tr>
      <w:tr>
        <w:tc>
          <w:tcPr>
            <w:tcW w:type="dxa" w:w="1728"/>
          </w:tcPr>
          <w:p>
            <w:r>
              <w:t>O003</w:t>
            </w:r>
          </w:p>
        </w:tc>
        <w:tc>
          <w:tcPr>
            <w:tcW w:type="dxa" w:w="1728"/>
          </w:tcPr>
          <w:p>
            <w:r>
              <w:t>0.31893(3)</w:t>
            </w:r>
          </w:p>
        </w:tc>
        <w:tc>
          <w:tcPr>
            <w:tcW w:type="dxa" w:w="1728"/>
          </w:tcPr>
          <w:p>
            <w:r>
              <w:t>0.84412(3)</w:t>
            </w:r>
          </w:p>
        </w:tc>
        <w:tc>
          <w:tcPr>
            <w:tcW w:type="dxa" w:w="1728"/>
          </w:tcPr>
          <w:p>
            <w:r>
              <w:t>0.21219(2)</w:t>
            </w:r>
          </w:p>
        </w:tc>
        <w:tc>
          <w:tcPr>
            <w:tcW w:type="dxa" w:w="1728"/>
          </w:tcPr>
          <w:p>
            <w:r>
              <w:t>0.00736(3)</w:t>
            </w:r>
          </w:p>
        </w:tc>
      </w:tr>
      <w:tr>
        <w:tc>
          <w:tcPr>
            <w:tcW w:type="dxa" w:w="1728"/>
          </w:tcPr>
          <w:p>
            <w:r>
              <w:t>O004</w:t>
            </w:r>
          </w:p>
        </w:tc>
        <w:tc>
          <w:tcPr>
            <w:tcW w:type="dxa" w:w="1728"/>
          </w:tcPr>
          <w:p>
            <w:r>
              <w:t>0.62280(4)</w:t>
            </w:r>
          </w:p>
        </w:tc>
        <w:tc>
          <w:tcPr>
            <w:tcW w:type="dxa" w:w="1728"/>
          </w:tcPr>
          <w:p>
            <w:r>
              <w:t>0.69831(4)</w:t>
            </w:r>
          </w:p>
        </w:tc>
        <w:tc>
          <w:tcPr>
            <w:tcW w:type="dxa" w:w="1728"/>
          </w:tcPr>
          <w:p>
            <w:r>
              <w:t>0.02814(3)</w:t>
            </w:r>
          </w:p>
        </w:tc>
        <w:tc>
          <w:tcPr>
            <w:tcW w:type="dxa" w:w="1728"/>
          </w:tcPr>
          <w:p>
            <w:r>
              <w:t>0.00971(4)</w:t>
            </w:r>
          </w:p>
        </w:tc>
      </w:tr>
      <w:tr>
        <w:tc>
          <w:tcPr>
            <w:tcW w:type="dxa" w:w="1728"/>
          </w:tcPr>
          <w:p>
            <w:r>
              <w:t>H004</w:t>
            </w:r>
          </w:p>
        </w:tc>
        <w:tc>
          <w:tcPr>
            <w:tcW w:type="dxa" w:w="1728"/>
          </w:tcPr>
          <w:p>
            <w:r>
              <w:t>0.6644(15)</w:t>
            </w:r>
          </w:p>
        </w:tc>
        <w:tc>
          <w:tcPr>
            <w:tcW w:type="dxa" w:w="1728"/>
          </w:tcPr>
          <w:p>
            <w:r>
              <w:t>0.6209(14)</w:t>
            </w:r>
          </w:p>
        </w:tc>
        <w:tc>
          <w:tcPr>
            <w:tcW w:type="dxa" w:w="1728"/>
          </w:tcPr>
          <w:p>
            <w:r>
              <w:t>0.0742(7)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O005</w:t>
            </w:r>
          </w:p>
        </w:tc>
        <w:tc>
          <w:tcPr>
            <w:tcW w:type="dxa" w:w="1728"/>
          </w:tcPr>
          <w:p>
            <w:r>
              <w:t>0.75100(4)</w:t>
            </w:r>
          </w:p>
        </w:tc>
        <w:tc>
          <w:tcPr>
            <w:tcW w:type="dxa" w:w="1728"/>
          </w:tcPr>
          <w:p>
            <w:r>
              <w:t>0.50226(4)</w:t>
            </w:r>
          </w:p>
        </w:tc>
        <w:tc>
          <w:tcPr>
            <w:tcW w:type="dxa" w:w="1728"/>
          </w:tcPr>
          <w:p>
            <w:r>
              <w:t>0.22972(3)</w:t>
            </w:r>
          </w:p>
        </w:tc>
        <w:tc>
          <w:tcPr>
            <w:tcW w:type="dxa" w:w="1728"/>
          </w:tcPr>
          <w:p>
            <w:r>
              <w:t>0.00917(3)</w:t>
            </w:r>
          </w:p>
        </w:tc>
      </w:tr>
      <w:tr>
        <w:tc>
          <w:tcPr>
            <w:tcW w:type="dxa" w:w="1728"/>
          </w:tcPr>
          <w:p>
            <w:r>
              <w:t>H005</w:t>
            </w:r>
          </w:p>
        </w:tc>
        <w:tc>
          <w:tcPr>
            <w:tcW w:type="dxa" w:w="1728"/>
          </w:tcPr>
          <w:p>
            <w:r>
              <w:t>0.8365(15)</w:t>
            </w:r>
          </w:p>
        </w:tc>
        <w:tc>
          <w:tcPr>
            <w:tcW w:type="dxa" w:w="1728"/>
          </w:tcPr>
          <w:p>
            <w:r>
              <w:t>0.5577(15)</w:t>
            </w:r>
          </w:p>
        </w:tc>
        <w:tc>
          <w:tcPr>
            <w:tcW w:type="dxa" w:w="1728"/>
          </w:tcPr>
          <w:p>
            <w:r>
              <w:t>0.2691(6)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O006</w:t>
            </w:r>
          </w:p>
        </w:tc>
        <w:tc>
          <w:tcPr>
            <w:tcW w:type="dxa" w:w="1728"/>
          </w:tcPr>
          <w:p>
            <w:r>
              <w:t>-0.09098(4)</w:t>
            </w:r>
          </w:p>
        </w:tc>
        <w:tc>
          <w:tcPr>
            <w:tcW w:type="dxa" w:w="1728"/>
          </w:tcPr>
          <w:p>
            <w:r>
              <w:t>0.84377(4)</w:t>
            </w:r>
          </w:p>
        </w:tc>
        <w:tc>
          <w:tcPr>
            <w:tcW w:type="dxa" w:w="1728"/>
          </w:tcPr>
          <w:p>
            <w:r>
              <w:t>-0.02123(3)</w:t>
            </w:r>
          </w:p>
        </w:tc>
        <w:tc>
          <w:tcPr>
            <w:tcW w:type="dxa" w:w="1728"/>
          </w:tcPr>
          <w:p>
            <w:r>
              <w:t>0.00953(3)</w:t>
            </w:r>
          </w:p>
        </w:tc>
      </w:tr>
      <w:tr>
        <w:tc>
          <w:tcPr>
            <w:tcW w:type="dxa" w:w="1728"/>
          </w:tcPr>
          <w:p>
            <w:r>
              <w:t>H006</w:t>
            </w:r>
          </w:p>
        </w:tc>
        <w:tc>
          <w:tcPr>
            <w:tcW w:type="dxa" w:w="1728"/>
          </w:tcPr>
          <w:p>
            <w:r>
              <w:t>-0.1844(13)</w:t>
            </w:r>
          </w:p>
        </w:tc>
        <w:tc>
          <w:tcPr>
            <w:tcW w:type="dxa" w:w="1728"/>
          </w:tcPr>
          <w:p>
            <w:r>
              <w:t>0.8017(12)</w:t>
            </w:r>
          </w:p>
        </w:tc>
        <w:tc>
          <w:tcPr>
            <w:tcW w:type="dxa" w:w="1728"/>
          </w:tcPr>
          <w:p>
            <w:r>
              <w:t>-0.0151(8)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O007</w:t>
            </w:r>
          </w:p>
        </w:tc>
        <w:tc>
          <w:tcPr>
            <w:tcW w:type="dxa" w:w="1728"/>
          </w:tcPr>
          <w:p>
            <w:r>
              <w:t>0.20218(4)</w:t>
            </w:r>
          </w:p>
        </w:tc>
        <w:tc>
          <w:tcPr>
            <w:tcW w:type="dxa" w:w="1728"/>
          </w:tcPr>
          <w:p>
            <w:r>
              <w:t>0.61994(3)</w:t>
            </w:r>
          </w:p>
        </w:tc>
        <w:tc>
          <w:tcPr>
            <w:tcW w:type="dxa" w:w="1728"/>
          </w:tcPr>
          <w:p>
            <w:r>
              <w:t>-0.07577(3)</w:t>
            </w:r>
          </w:p>
        </w:tc>
        <w:tc>
          <w:tcPr>
            <w:tcW w:type="dxa" w:w="1728"/>
          </w:tcPr>
          <w:p>
            <w:r>
              <w:t>0.00862(3)</w:t>
            </w:r>
          </w:p>
        </w:tc>
      </w:tr>
      <w:tr>
        <w:tc>
          <w:tcPr>
            <w:tcW w:type="dxa" w:w="1728"/>
          </w:tcPr>
          <w:p>
            <w:r>
              <w:t>H007</w:t>
            </w:r>
          </w:p>
        </w:tc>
        <w:tc>
          <w:tcPr>
            <w:tcW w:type="dxa" w:w="1728"/>
          </w:tcPr>
          <w:p>
            <w:r>
              <w:t>0.1802(15)</w:t>
            </w:r>
          </w:p>
        </w:tc>
        <w:tc>
          <w:tcPr>
            <w:tcW w:type="dxa" w:w="1728"/>
          </w:tcPr>
          <w:p>
            <w:r>
              <w:t>0.5420(12)</w:t>
            </w:r>
          </w:p>
        </w:tc>
        <w:tc>
          <w:tcPr>
            <w:tcW w:type="dxa" w:w="1728"/>
          </w:tcPr>
          <w:p>
            <w:r>
              <w:t>-0.0388(7)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O008</w:t>
            </w:r>
          </w:p>
        </w:tc>
        <w:tc>
          <w:tcPr>
            <w:tcW w:type="dxa" w:w="1728"/>
          </w:tcPr>
          <w:p>
            <w:r>
              <w:t>0.04157(4)</w:t>
            </w:r>
          </w:p>
        </w:tc>
        <w:tc>
          <w:tcPr>
            <w:tcW w:type="dxa" w:w="1728"/>
          </w:tcPr>
          <w:p>
            <w:r>
              <w:t>0.69894(4)</w:t>
            </w:r>
          </w:p>
        </w:tc>
        <w:tc>
          <w:tcPr>
            <w:tcW w:type="dxa" w:w="1728"/>
          </w:tcPr>
          <w:p>
            <w:r>
              <w:t>0.32755(3)</w:t>
            </w:r>
          </w:p>
        </w:tc>
        <w:tc>
          <w:tcPr>
            <w:tcW w:type="dxa" w:w="1728"/>
          </w:tcPr>
          <w:p>
            <w:r>
              <w:t>0.01076(4)</w:t>
            </w:r>
          </w:p>
        </w:tc>
      </w:tr>
      <w:tr>
        <w:tc>
          <w:tcPr>
            <w:tcW w:type="dxa" w:w="1728"/>
          </w:tcPr>
          <w:p>
            <w:r>
              <w:t>H008</w:t>
            </w:r>
          </w:p>
        </w:tc>
        <w:tc>
          <w:tcPr>
            <w:tcW w:type="dxa" w:w="1728"/>
          </w:tcPr>
          <w:p>
            <w:r>
              <w:t>0.1499(14)</w:t>
            </w:r>
          </w:p>
        </w:tc>
        <w:tc>
          <w:tcPr>
            <w:tcW w:type="dxa" w:w="1728"/>
          </w:tcPr>
          <w:p>
            <w:r>
              <w:t>0.6605(6)</w:t>
            </w:r>
          </w:p>
        </w:tc>
        <w:tc>
          <w:tcPr>
            <w:tcW w:type="dxa" w:w="1728"/>
          </w:tcPr>
          <w:p>
            <w:r>
              <w:t>0.3467(12)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O009</w:t>
            </w:r>
          </w:p>
        </w:tc>
        <w:tc>
          <w:tcPr>
            <w:tcW w:type="dxa" w:w="1728"/>
          </w:tcPr>
          <w:p>
            <w:r>
              <w:t>0.70569(5)</w:t>
            </w:r>
          </w:p>
        </w:tc>
        <w:tc>
          <w:tcPr>
            <w:tcW w:type="dxa" w:w="1728"/>
          </w:tcPr>
          <w:p>
            <w:r>
              <w:t>0.18757(4)</w:t>
            </w:r>
          </w:p>
        </w:tc>
        <w:tc>
          <w:tcPr>
            <w:tcW w:type="dxa" w:w="1728"/>
          </w:tcPr>
          <w:p>
            <w:r>
              <w:t>0.30871(3)</w:t>
            </w:r>
          </w:p>
        </w:tc>
        <w:tc>
          <w:tcPr>
            <w:tcW w:type="dxa" w:w="1728"/>
          </w:tcPr>
          <w:p>
            <w:r>
              <w:t>0.01252(4)</w:t>
            </w:r>
          </w:p>
        </w:tc>
      </w:tr>
      <w:tr>
        <w:tc>
          <w:tcPr>
            <w:tcW w:type="dxa" w:w="1728"/>
          </w:tcPr>
          <w:p>
            <w:r>
              <w:t>H009</w:t>
            </w:r>
          </w:p>
        </w:tc>
        <w:tc>
          <w:tcPr>
            <w:tcW w:type="dxa" w:w="1728"/>
          </w:tcPr>
          <w:p>
            <w:r>
              <w:t>0.7346(13)</w:t>
            </w:r>
          </w:p>
        </w:tc>
        <w:tc>
          <w:tcPr>
            <w:tcW w:type="dxa" w:w="1728"/>
          </w:tcPr>
          <w:p>
            <w:r>
              <w:t>0.1662(12)</w:t>
            </w:r>
          </w:p>
        </w:tc>
        <w:tc>
          <w:tcPr>
            <w:tcW w:type="dxa" w:w="1728"/>
          </w:tcPr>
          <w:p>
            <w:r>
              <w:t>0.2398(11)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O00A</w:t>
            </w:r>
          </w:p>
        </w:tc>
        <w:tc>
          <w:tcPr>
            <w:tcW w:type="dxa" w:w="1728"/>
          </w:tcPr>
          <w:p>
            <w:r>
              <w:t>0.35551(5)</w:t>
            </w:r>
          </w:p>
        </w:tc>
        <w:tc>
          <w:tcPr>
            <w:tcW w:type="dxa" w:w="1728"/>
          </w:tcPr>
          <w:p>
            <w:r>
              <w:t>0.12166(4)</w:t>
            </w:r>
          </w:p>
        </w:tc>
        <w:tc>
          <w:tcPr>
            <w:tcW w:type="dxa" w:w="1728"/>
          </w:tcPr>
          <w:p>
            <w:r>
              <w:t>0.34952(4)</w:t>
            </w:r>
          </w:p>
        </w:tc>
        <w:tc>
          <w:tcPr>
            <w:tcW w:type="dxa" w:w="1728"/>
          </w:tcPr>
          <w:p>
            <w:r>
              <w:t>0.01419(5)</w:t>
            </w:r>
          </w:p>
        </w:tc>
      </w:tr>
      <w:tr>
        <w:tc>
          <w:tcPr>
            <w:tcW w:type="dxa" w:w="1728"/>
          </w:tcPr>
          <w:p>
            <w:r>
              <w:t>H0A</w:t>
            </w:r>
          </w:p>
        </w:tc>
        <w:tc>
          <w:tcPr>
            <w:tcW w:type="dxa" w:w="1728"/>
          </w:tcPr>
          <w:p>
            <w:r>
              <w:t>0.4294(13)</w:t>
            </w:r>
          </w:p>
        </w:tc>
        <w:tc>
          <w:tcPr>
            <w:tcW w:type="dxa" w:w="1728"/>
          </w:tcPr>
          <w:p>
            <w:r>
              <w:t>0.0533(12)</w:t>
            </w:r>
          </w:p>
        </w:tc>
        <w:tc>
          <w:tcPr>
            <w:tcW w:type="dxa" w:w="1728"/>
          </w:tcPr>
          <w:p>
            <w:r>
              <w:t>0.3462(12)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O00B</w:t>
            </w:r>
          </w:p>
        </w:tc>
        <w:tc>
          <w:tcPr>
            <w:tcW w:type="dxa" w:w="1728"/>
          </w:tcPr>
          <w:p>
            <w:r>
              <w:t>0.28726(5)</w:t>
            </w:r>
          </w:p>
        </w:tc>
        <w:tc>
          <w:tcPr>
            <w:tcW w:type="dxa" w:w="1728"/>
          </w:tcPr>
          <w:p>
            <w:r>
              <w:t>0.39272(4)</w:t>
            </w:r>
          </w:p>
        </w:tc>
        <w:tc>
          <w:tcPr>
            <w:tcW w:type="dxa" w:w="1728"/>
          </w:tcPr>
          <w:p>
            <w:r>
              <w:t>0.58393(3)</w:t>
            </w:r>
          </w:p>
        </w:tc>
        <w:tc>
          <w:tcPr>
            <w:tcW w:type="dxa" w:w="1728"/>
          </w:tcPr>
          <w:p>
            <w:r>
              <w:t>0.01167(4)</w:t>
            </w:r>
          </w:p>
        </w:tc>
      </w:tr>
      <w:tr>
        <w:tc>
          <w:tcPr>
            <w:tcW w:type="dxa" w:w="1728"/>
          </w:tcPr>
          <w:p>
            <w:r>
              <w:t>H00O</w:t>
            </w:r>
          </w:p>
        </w:tc>
        <w:tc>
          <w:tcPr>
            <w:tcW w:type="dxa" w:w="1728"/>
          </w:tcPr>
          <w:p>
            <w:r>
              <w:t>0.2854(13)</w:t>
            </w:r>
          </w:p>
        </w:tc>
        <w:tc>
          <w:tcPr>
            <w:tcW w:type="dxa" w:w="1728"/>
          </w:tcPr>
          <w:p>
            <w:r>
              <w:t>0.4842(17)</w:t>
            </w:r>
          </w:p>
        </w:tc>
        <w:tc>
          <w:tcPr>
            <w:tcW w:type="dxa" w:w="1728"/>
          </w:tcPr>
          <w:p>
            <w:r>
              <w:t>0.6006(5)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C00C</w:t>
            </w:r>
          </w:p>
        </w:tc>
        <w:tc>
          <w:tcPr>
            <w:tcW w:type="dxa" w:w="1728"/>
          </w:tcPr>
          <w:p>
            <w:r>
              <w:t>0.48621(4)</w:t>
            </w:r>
          </w:p>
        </w:tc>
        <w:tc>
          <w:tcPr>
            <w:tcW w:type="dxa" w:w="1728"/>
          </w:tcPr>
          <w:p>
            <w:r>
              <w:t>0.57984(4)</w:t>
            </w:r>
          </w:p>
        </w:tc>
        <w:tc>
          <w:tcPr>
            <w:tcW w:type="dxa" w:w="1728"/>
          </w:tcPr>
          <w:p>
            <w:r>
              <w:t>0.30012(3)</w:t>
            </w:r>
          </w:p>
        </w:tc>
        <w:tc>
          <w:tcPr>
            <w:tcW w:type="dxa" w:w="1728"/>
          </w:tcPr>
          <w:p>
            <w:r>
              <w:t>0.00638(3)</w:t>
            </w:r>
          </w:p>
        </w:tc>
      </w:tr>
      <w:tr>
        <w:tc>
          <w:tcPr>
            <w:tcW w:type="dxa" w:w="1728"/>
          </w:tcPr>
          <w:p>
            <w:r>
              <w:t>H00C</w:t>
            </w:r>
          </w:p>
        </w:tc>
        <w:tc>
          <w:tcPr>
            <w:tcW w:type="dxa" w:w="1728"/>
          </w:tcPr>
          <w:p>
            <w:r>
              <w:t>0.5298(13)</w:t>
            </w:r>
          </w:p>
        </w:tc>
        <w:tc>
          <w:tcPr>
            <w:tcW w:type="dxa" w:w="1728"/>
          </w:tcPr>
          <w:p>
            <w:r>
              <w:t>0.6762(14)</w:t>
            </w:r>
          </w:p>
        </w:tc>
        <w:tc>
          <w:tcPr>
            <w:tcW w:type="dxa" w:w="1728"/>
          </w:tcPr>
          <w:p>
            <w:r>
              <w:t>0.3282(10)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C00D</w:t>
            </w:r>
          </w:p>
        </w:tc>
        <w:tc>
          <w:tcPr>
            <w:tcW w:type="dxa" w:w="1728"/>
          </w:tcPr>
          <w:p>
            <w:r>
              <w:t>0.37052(4)</w:t>
            </w:r>
          </w:p>
        </w:tc>
        <w:tc>
          <w:tcPr>
            <w:tcW w:type="dxa" w:w="1728"/>
          </w:tcPr>
          <w:p>
            <w:r>
              <w:t>0.74491(4)</w:t>
            </w:r>
          </w:p>
        </w:tc>
        <w:tc>
          <w:tcPr>
            <w:tcW w:type="dxa" w:w="1728"/>
          </w:tcPr>
          <w:p>
            <w:r>
              <w:t>0.12358(3)</w:t>
            </w:r>
          </w:p>
        </w:tc>
        <w:tc>
          <w:tcPr>
            <w:tcW w:type="dxa" w:w="1728"/>
          </w:tcPr>
          <w:p>
            <w:r>
              <w:t>0.00582(3)</w:t>
            </w:r>
          </w:p>
        </w:tc>
      </w:tr>
      <w:tr>
        <w:tc>
          <w:tcPr>
            <w:tcW w:type="dxa" w:w="1728"/>
          </w:tcPr>
          <w:p>
            <w:r>
              <w:t>C00E</w:t>
            </w:r>
          </w:p>
        </w:tc>
        <w:tc>
          <w:tcPr>
            <w:tcW w:type="dxa" w:w="1728"/>
          </w:tcPr>
          <w:p>
            <w:r>
              <w:t>0.56603(5)</w:t>
            </w:r>
          </w:p>
        </w:tc>
        <w:tc>
          <w:tcPr>
            <w:tcW w:type="dxa" w:w="1728"/>
          </w:tcPr>
          <w:p>
            <w:r>
              <w:t>0.29944(4)</w:t>
            </w:r>
          </w:p>
        </w:tc>
        <w:tc>
          <w:tcPr>
            <w:tcW w:type="dxa" w:w="1728"/>
          </w:tcPr>
          <w:p>
            <w:r>
              <w:t>0.28574(3)</w:t>
            </w:r>
          </w:p>
        </w:tc>
        <w:tc>
          <w:tcPr>
            <w:tcW w:type="dxa" w:w="1728"/>
          </w:tcPr>
          <w:p>
            <w:r>
              <w:t>0.00792(4)</w:t>
            </w:r>
          </w:p>
        </w:tc>
      </w:tr>
      <w:tr>
        <w:tc>
          <w:tcPr>
            <w:tcW w:type="dxa" w:w="1728"/>
          </w:tcPr>
          <w:p>
            <w:r>
              <w:t>H00E</w:t>
            </w:r>
          </w:p>
        </w:tc>
        <w:tc>
          <w:tcPr>
            <w:tcW w:type="dxa" w:w="1728"/>
          </w:tcPr>
          <w:p>
            <w:r>
              <w:t>0.497599</w:t>
            </w:r>
          </w:p>
        </w:tc>
        <w:tc>
          <w:tcPr>
            <w:tcW w:type="dxa" w:w="1728"/>
          </w:tcPr>
          <w:p>
            <w:r>
              <w:t>0.292169</w:t>
            </w:r>
          </w:p>
        </w:tc>
        <w:tc>
          <w:tcPr>
            <w:tcW w:type="dxa" w:w="1728"/>
          </w:tcPr>
          <w:p>
            <w:r>
              <w:t>0.195674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C00F</w:t>
            </w:r>
          </w:p>
        </w:tc>
        <w:tc>
          <w:tcPr>
            <w:tcW w:type="dxa" w:w="1728"/>
          </w:tcPr>
          <w:p>
            <w:r>
              <w:t>0.54676(4)</w:t>
            </w:r>
          </w:p>
        </w:tc>
        <w:tc>
          <w:tcPr>
            <w:tcW w:type="dxa" w:w="1728"/>
          </w:tcPr>
          <w:p>
            <w:r>
              <w:t>0.80535(4)</w:t>
            </w:r>
          </w:p>
        </w:tc>
        <w:tc>
          <w:tcPr>
            <w:tcW w:type="dxa" w:w="1728"/>
          </w:tcPr>
          <w:p>
            <w:r>
              <w:t>0.10150(3)</w:t>
            </w:r>
          </w:p>
        </w:tc>
        <w:tc>
          <w:tcPr>
            <w:tcW w:type="dxa" w:w="1728"/>
          </w:tcPr>
          <w:p>
            <w:r>
              <w:t>0.00811(4)</w:t>
            </w:r>
          </w:p>
        </w:tc>
      </w:tr>
      <w:tr>
        <w:tc>
          <w:tcPr>
            <w:tcW w:type="dxa" w:w="1728"/>
          </w:tcPr>
          <w:p>
            <w:r>
              <w:t>H00A</w:t>
            </w:r>
          </w:p>
        </w:tc>
        <w:tc>
          <w:tcPr>
            <w:tcW w:type="dxa" w:w="1728"/>
          </w:tcPr>
          <w:p>
            <w:r>
              <w:t>0.526956</w:t>
            </w:r>
          </w:p>
        </w:tc>
        <w:tc>
          <w:tcPr>
            <w:tcW w:type="dxa" w:w="1728"/>
          </w:tcPr>
          <w:p>
            <w:r>
              <w:t>0.905538</w:t>
            </w:r>
          </w:p>
        </w:tc>
        <w:tc>
          <w:tcPr>
            <w:tcW w:type="dxa" w:w="1728"/>
          </w:tcPr>
          <w:p>
            <w:r>
              <w:t>0.056500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H00B</w:t>
            </w:r>
          </w:p>
        </w:tc>
        <w:tc>
          <w:tcPr>
            <w:tcW w:type="dxa" w:w="1728"/>
          </w:tcPr>
          <w:p>
            <w:r>
              <w:t>0.630429</w:t>
            </w:r>
          </w:p>
        </w:tc>
        <w:tc>
          <w:tcPr>
            <w:tcW w:type="dxa" w:w="1728"/>
          </w:tcPr>
          <w:p>
            <w:r>
              <w:t>0.822505</w:t>
            </w:r>
          </w:p>
        </w:tc>
        <w:tc>
          <w:tcPr>
            <w:tcW w:type="dxa" w:w="1728"/>
          </w:tcPr>
          <w:p>
            <w:r>
              <w:t>0.184271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C00G</w:t>
            </w:r>
          </w:p>
        </w:tc>
        <w:tc>
          <w:tcPr>
            <w:tcW w:type="dxa" w:w="1728"/>
          </w:tcPr>
          <w:p>
            <w:r>
              <w:t>0.05440(4)</w:t>
            </w:r>
          </w:p>
        </w:tc>
        <w:tc>
          <w:tcPr>
            <w:tcW w:type="dxa" w:w="1728"/>
          </w:tcPr>
          <w:p>
            <w:r>
              <w:t>0.77316(4)</w:t>
            </w:r>
          </w:p>
        </w:tc>
        <w:tc>
          <w:tcPr>
            <w:tcW w:type="dxa" w:w="1728"/>
          </w:tcPr>
          <w:p>
            <w:r>
              <w:t>0.06462(3)</w:t>
            </w:r>
          </w:p>
        </w:tc>
        <w:tc>
          <w:tcPr>
            <w:tcW w:type="dxa" w:w="1728"/>
          </w:tcPr>
          <w:p>
            <w:r>
              <w:t>0.00674(3)</w:t>
            </w:r>
          </w:p>
        </w:tc>
      </w:tr>
      <w:tr>
        <w:tc>
          <w:tcPr>
            <w:tcW w:type="dxa" w:w="1728"/>
          </w:tcPr>
          <w:p>
            <w:r>
              <w:t>H00G</w:t>
            </w:r>
          </w:p>
        </w:tc>
        <w:tc>
          <w:tcPr>
            <w:tcW w:type="dxa" w:w="1728"/>
          </w:tcPr>
          <w:p>
            <w:r>
              <w:t>0.015994</w:t>
            </w:r>
          </w:p>
        </w:tc>
        <w:tc>
          <w:tcPr>
            <w:tcW w:type="dxa" w:w="1728"/>
          </w:tcPr>
          <w:p>
            <w:r>
              <w:t>0.672778</w:t>
            </w:r>
          </w:p>
        </w:tc>
        <w:tc>
          <w:tcPr>
            <w:tcW w:type="dxa" w:w="1728"/>
          </w:tcPr>
          <w:p>
            <w:r>
              <w:t>0.095485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C00H</w:t>
            </w:r>
          </w:p>
        </w:tc>
        <w:tc>
          <w:tcPr>
            <w:tcW w:type="dxa" w:w="1728"/>
          </w:tcPr>
          <w:p>
            <w:r>
              <w:t>0.63858(4)</w:t>
            </w:r>
          </w:p>
        </w:tc>
        <w:tc>
          <w:tcPr>
            <w:tcW w:type="dxa" w:w="1728"/>
          </w:tcPr>
          <w:p>
            <w:r>
              <w:t>0.46254(4)</w:t>
            </w:r>
          </w:p>
        </w:tc>
        <w:tc>
          <w:tcPr>
            <w:tcW w:type="dxa" w:w="1728"/>
          </w:tcPr>
          <w:p>
            <w:r>
              <w:t>0.31329(3)</w:t>
            </w:r>
          </w:p>
        </w:tc>
        <w:tc>
          <w:tcPr>
            <w:tcW w:type="dxa" w:w="1728"/>
          </w:tcPr>
          <w:p>
            <w:r>
              <w:t>0.00710(4)</w:t>
            </w:r>
          </w:p>
        </w:tc>
      </w:tr>
      <w:tr>
        <w:tc>
          <w:tcPr>
            <w:tcW w:type="dxa" w:w="1728"/>
          </w:tcPr>
          <w:p>
            <w:r>
              <w:t>H00H</w:t>
            </w:r>
          </w:p>
        </w:tc>
        <w:tc>
          <w:tcPr>
            <w:tcW w:type="dxa" w:w="1728"/>
          </w:tcPr>
          <w:p>
            <w:r>
              <w:t>0.710694</w:t>
            </w:r>
          </w:p>
        </w:tc>
        <w:tc>
          <w:tcPr>
            <w:tcW w:type="dxa" w:w="1728"/>
          </w:tcPr>
          <w:p>
            <w:r>
              <w:t>0.466104</w:t>
            </w:r>
          </w:p>
        </w:tc>
        <w:tc>
          <w:tcPr>
            <w:tcW w:type="dxa" w:w="1728"/>
          </w:tcPr>
          <w:p>
            <w:r>
              <w:t>0.402513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C00I</w:t>
            </w:r>
          </w:p>
        </w:tc>
        <w:tc>
          <w:tcPr>
            <w:tcW w:type="dxa" w:w="1728"/>
          </w:tcPr>
          <w:p>
            <w:r>
              <w:t>0.44351(5)</w:t>
            </w:r>
          </w:p>
        </w:tc>
        <w:tc>
          <w:tcPr>
            <w:tcW w:type="dxa" w:w="1728"/>
          </w:tcPr>
          <w:p>
            <w:r>
              <w:t>0.26530(4)</w:t>
            </w:r>
          </w:p>
        </w:tc>
        <w:tc>
          <w:tcPr>
            <w:tcW w:type="dxa" w:w="1728"/>
          </w:tcPr>
          <w:p>
            <w:r>
              <w:t>0.37537(3)</w:t>
            </w:r>
          </w:p>
        </w:tc>
        <w:tc>
          <w:tcPr>
            <w:tcW w:type="dxa" w:w="1728"/>
          </w:tcPr>
          <w:p>
            <w:r>
              <w:t>0.00832(4)</w:t>
            </w:r>
          </w:p>
        </w:tc>
      </w:tr>
      <w:tr>
        <w:tc>
          <w:tcPr>
            <w:tcW w:type="dxa" w:w="1728"/>
          </w:tcPr>
          <w:p>
            <w:r>
              <w:t>H00I</w:t>
            </w:r>
          </w:p>
        </w:tc>
        <w:tc>
          <w:tcPr>
            <w:tcW w:type="dxa" w:w="1728"/>
          </w:tcPr>
          <w:p>
            <w:r>
              <w:t>0.514349</w:t>
            </w:r>
          </w:p>
        </w:tc>
        <w:tc>
          <w:tcPr>
            <w:tcW w:type="dxa" w:w="1728"/>
          </w:tcPr>
          <w:p>
            <w:r>
              <w:t>0.266214</w:t>
            </w:r>
          </w:p>
        </w:tc>
        <w:tc>
          <w:tcPr>
            <w:tcW w:type="dxa" w:w="1728"/>
          </w:tcPr>
          <w:p>
            <w:r>
              <w:t>0.465006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C00J</w:t>
            </w:r>
          </w:p>
        </w:tc>
        <w:tc>
          <w:tcPr>
            <w:tcW w:type="dxa" w:w="1728"/>
          </w:tcPr>
          <w:p>
            <w:r>
              <w:t>0.21450(4)</w:t>
            </w:r>
          </w:p>
        </w:tc>
        <w:tc>
          <w:tcPr>
            <w:tcW w:type="dxa" w:w="1728"/>
          </w:tcPr>
          <w:p>
            <w:r>
              <w:t>0.74788(4)</w:t>
            </w:r>
          </w:p>
        </w:tc>
        <w:tc>
          <w:tcPr>
            <w:tcW w:type="dxa" w:w="1728"/>
          </w:tcPr>
          <w:p>
            <w:r>
              <w:t>0.00598(3)</w:t>
            </w:r>
          </w:p>
        </w:tc>
        <w:tc>
          <w:tcPr>
            <w:tcW w:type="dxa" w:w="1728"/>
          </w:tcPr>
          <w:p>
            <w:r>
              <w:t>0.00634(3)</w:t>
            </w:r>
          </w:p>
        </w:tc>
      </w:tr>
      <w:tr>
        <w:tc>
          <w:tcPr>
            <w:tcW w:type="dxa" w:w="1728"/>
          </w:tcPr>
          <w:p>
            <w:r>
              <w:t>H00J</w:t>
            </w:r>
          </w:p>
        </w:tc>
        <w:tc>
          <w:tcPr>
            <w:tcW w:type="dxa" w:w="1728"/>
          </w:tcPr>
          <w:p>
            <w:r>
              <w:t>0.228254</w:t>
            </w:r>
          </w:p>
        </w:tc>
        <w:tc>
          <w:tcPr>
            <w:tcW w:type="dxa" w:w="1728"/>
          </w:tcPr>
          <w:p>
            <w:r>
              <w:t>0.842213</w:t>
            </w:r>
          </w:p>
        </w:tc>
        <w:tc>
          <w:tcPr>
            <w:tcW w:type="dxa" w:w="1728"/>
          </w:tcPr>
          <w:p>
            <w:r>
              <w:t>-0.044248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C00K</w:t>
            </w:r>
          </w:p>
        </w:tc>
        <w:tc>
          <w:tcPr>
            <w:tcW w:type="dxa" w:w="1728"/>
          </w:tcPr>
          <w:p>
            <w:r>
              <w:t>0.13039(4)</w:t>
            </w:r>
          </w:p>
        </w:tc>
        <w:tc>
          <w:tcPr>
            <w:tcW w:type="dxa" w:w="1728"/>
          </w:tcPr>
          <w:p>
            <w:r>
              <w:t>0.87835(4)</w:t>
            </w:r>
          </w:p>
        </w:tc>
        <w:tc>
          <w:tcPr>
            <w:tcW w:type="dxa" w:w="1728"/>
          </w:tcPr>
          <w:p>
            <w:r>
              <w:t>0.17722(3)</w:t>
            </w:r>
          </w:p>
        </w:tc>
        <w:tc>
          <w:tcPr>
            <w:tcW w:type="dxa" w:w="1728"/>
          </w:tcPr>
          <w:p>
            <w:r>
              <w:t>0.00711(4)</w:t>
            </w:r>
          </w:p>
        </w:tc>
      </w:tr>
      <w:tr>
        <w:tc>
          <w:tcPr>
            <w:tcW w:type="dxa" w:w="1728"/>
          </w:tcPr>
          <w:p>
            <w:r>
              <w:t>H00K</w:t>
            </w:r>
          </w:p>
        </w:tc>
        <w:tc>
          <w:tcPr>
            <w:tcW w:type="dxa" w:w="1728"/>
          </w:tcPr>
          <w:p>
            <w:r>
              <w:t>0.114317</w:t>
            </w:r>
          </w:p>
        </w:tc>
        <w:tc>
          <w:tcPr>
            <w:tcW w:type="dxa" w:w="1728"/>
          </w:tcPr>
          <w:p>
            <w:r>
              <w:t>0.988240</w:t>
            </w:r>
          </w:p>
        </w:tc>
        <w:tc>
          <w:tcPr>
            <w:tcW w:type="dxa" w:w="1728"/>
          </w:tcPr>
          <w:p>
            <w:r>
              <w:t>0.148655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C00L</w:t>
            </w:r>
          </w:p>
        </w:tc>
        <w:tc>
          <w:tcPr>
            <w:tcW w:type="dxa" w:w="1728"/>
          </w:tcPr>
          <w:p>
            <w:r>
              <w:t>0.18420(5)</w:t>
            </w:r>
          </w:p>
        </w:tc>
        <w:tc>
          <w:tcPr>
            <w:tcW w:type="dxa" w:w="1728"/>
          </w:tcPr>
          <w:p>
            <w:r>
              <w:t>0.36621(5)</w:t>
            </w:r>
          </w:p>
        </w:tc>
        <w:tc>
          <w:tcPr>
            <w:tcW w:type="dxa" w:w="1728"/>
          </w:tcPr>
          <w:p>
            <w:r>
              <w:t>0.45908(4)</w:t>
            </w:r>
          </w:p>
        </w:tc>
        <w:tc>
          <w:tcPr>
            <w:tcW w:type="dxa" w:w="1728"/>
          </w:tcPr>
          <w:p>
            <w:r>
              <w:t>0.01013(4)</w:t>
            </w:r>
          </w:p>
        </w:tc>
      </w:tr>
      <w:tr>
        <w:tc>
          <w:tcPr>
            <w:tcW w:type="dxa" w:w="1728"/>
          </w:tcPr>
          <w:p>
            <w:r>
              <w:t>H00D</w:t>
            </w:r>
          </w:p>
        </w:tc>
        <w:tc>
          <w:tcPr>
            <w:tcW w:type="dxa" w:w="1728"/>
          </w:tcPr>
          <w:p>
            <w:r>
              <w:t>0.083328</w:t>
            </w:r>
          </w:p>
        </w:tc>
        <w:tc>
          <w:tcPr>
            <w:tcW w:type="dxa" w:w="1728"/>
          </w:tcPr>
          <w:p>
            <w:r>
              <w:t>0.439613</w:t>
            </w:r>
          </w:p>
        </w:tc>
        <w:tc>
          <w:tcPr>
            <w:tcW w:type="dxa" w:w="1728"/>
          </w:tcPr>
          <w:p>
            <w:r>
              <w:t>0.440935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H00F</w:t>
            </w:r>
          </w:p>
        </w:tc>
        <w:tc>
          <w:tcPr>
            <w:tcW w:type="dxa" w:w="1728"/>
          </w:tcPr>
          <w:p>
            <w:r>
              <w:t>0.134843</w:t>
            </w:r>
          </w:p>
        </w:tc>
        <w:tc>
          <w:tcPr>
            <w:tcW w:type="dxa" w:w="1728"/>
          </w:tcPr>
          <w:p>
            <w:r>
              <w:t>0.260317</w:t>
            </w:r>
          </w:p>
        </w:tc>
        <w:tc>
          <w:tcPr>
            <w:tcW w:type="dxa" w:w="1728"/>
          </w:tcPr>
          <w:p>
            <w:r>
              <w:t>0.453667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C00M</w:t>
            </w:r>
          </w:p>
        </w:tc>
        <w:tc>
          <w:tcPr>
            <w:tcW w:type="dxa" w:w="1728"/>
          </w:tcPr>
          <w:p>
            <w:r>
              <w:t>0.29555(4)</w:t>
            </w:r>
          </w:p>
        </w:tc>
        <w:tc>
          <w:tcPr>
            <w:tcW w:type="dxa" w:w="1728"/>
          </w:tcPr>
          <w:p>
            <w:r>
              <w:t>0.38576(4)</w:t>
            </w:r>
          </w:p>
        </w:tc>
        <w:tc>
          <w:tcPr>
            <w:tcW w:type="dxa" w:w="1728"/>
          </w:tcPr>
          <w:p>
            <w:r>
              <w:t>0.36007(3)</w:t>
            </w:r>
          </w:p>
        </w:tc>
        <w:tc>
          <w:tcPr>
            <w:tcW w:type="dxa" w:w="1728"/>
          </w:tcPr>
          <w:p>
            <w:r>
              <w:t>0.00776(4)</w:t>
            </w:r>
          </w:p>
        </w:tc>
      </w:tr>
      <w:tr>
        <w:tc>
          <w:tcPr>
            <w:tcW w:type="dxa" w:w="1728"/>
          </w:tcPr>
          <w:p>
            <w:r>
              <w:t>H00M</w:t>
            </w:r>
          </w:p>
        </w:tc>
        <w:tc>
          <w:tcPr>
            <w:tcW w:type="dxa" w:w="1728"/>
          </w:tcPr>
          <w:p>
            <w:r>
              <w:t>0.216915</w:t>
            </w:r>
          </w:p>
        </w:tc>
        <w:tc>
          <w:tcPr>
            <w:tcW w:type="dxa" w:w="1728"/>
          </w:tcPr>
          <w:p>
            <w:r>
              <w:t>0.377350</w:t>
            </w:r>
          </w:p>
        </w:tc>
        <w:tc>
          <w:tcPr>
            <w:tcW w:type="dxa" w:w="1728"/>
          </w:tcPr>
          <w:p>
            <w:r>
              <w:t>0.273173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C00N</w:t>
            </w:r>
          </w:p>
        </w:tc>
        <w:tc>
          <w:tcPr>
            <w:tcW w:type="dxa" w:w="1728"/>
          </w:tcPr>
          <w:p>
            <w:r>
              <w:t>0.04883(5)</w:t>
            </w:r>
          </w:p>
        </w:tc>
        <w:tc>
          <w:tcPr>
            <w:tcW w:type="dxa" w:w="1728"/>
          </w:tcPr>
          <w:p>
            <w:r>
              <w:t>0.85681(4)</w:t>
            </w:r>
          </w:p>
        </w:tc>
        <w:tc>
          <w:tcPr>
            <w:tcW w:type="dxa" w:w="1728"/>
          </w:tcPr>
          <w:p>
            <w:r>
              <w:t>0.29117(3)</w:t>
            </w:r>
          </w:p>
        </w:tc>
        <w:tc>
          <w:tcPr>
            <w:tcW w:type="dxa" w:w="1728"/>
          </w:tcPr>
          <w:p>
            <w:r>
              <w:t>0.00955(4)</w:t>
            </w:r>
          </w:p>
        </w:tc>
      </w:tr>
      <w:tr>
        <w:tc>
          <w:tcPr>
            <w:tcW w:type="dxa" w:w="1728"/>
          </w:tcPr>
          <w:p>
            <w:r>
              <w:t>H00L</w:t>
            </w:r>
          </w:p>
        </w:tc>
        <w:tc>
          <w:tcPr>
            <w:tcW w:type="dxa" w:w="1728"/>
          </w:tcPr>
          <w:p>
            <w:r>
              <w:t>0.119343</w:t>
            </w:r>
          </w:p>
        </w:tc>
        <w:tc>
          <w:tcPr>
            <w:tcW w:type="dxa" w:w="1728"/>
          </w:tcPr>
          <w:p>
            <w:r>
              <w:t>0.915829</w:t>
            </w:r>
          </w:p>
        </w:tc>
        <w:tc>
          <w:tcPr>
            <w:tcW w:type="dxa" w:w="1728"/>
          </w:tcPr>
          <w:p>
            <w:r>
              <w:t>0.363653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H00N</w:t>
            </w:r>
          </w:p>
        </w:tc>
        <w:tc>
          <w:tcPr>
            <w:tcW w:type="dxa" w:w="1728"/>
          </w:tcPr>
          <w:p>
            <w:r>
              <w:t>-0.073217</w:t>
            </w:r>
          </w:p>
        </w:tc>
        <w:tc>
          <w:tcPr>
            <w:tcW w:type="dxa" w:w="1728"/>
          </w:tcPr>
          <w:p>
            <w:r>
              <w:t>0.899698</w:t>
            </w:r>
          </w:p>
        </w:tc>
        <w:tc>
          <w:tcPr>
            <w:tcW w:type="dxa" w:w="1728"/>
          </w:tcPr>
          <w:p>
            <w:r>
              <w:t>0.271231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50" w:after="0"/>
    </w:pPr>
    <w:rPr>
      <w:rFonts w:ascii="Callibri" w:hAnsi="Cal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Style"/>
    <w:basedOn w:val="Heading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