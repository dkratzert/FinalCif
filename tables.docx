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pStyle w:val="berschrift1"/>
      </w:pPr>
      <w:r>
        <w:t>Structure Tables</w:t>
      </w:r>
    </w:p>
    <w:p>
      <w:pPr>
        <w:pStyle w:val="berschrift2"/>
      </w:pPr>
      <w:r>
        <w:t>Table 1. Crystal data and structure refinement for DK_zucker2_0m.cif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835"/>
          </w:tcPr>
          <w:p>
            <w:r>
              <w:t>CCDC</w:t>
            </w:r>
          </w:p>
        </w:tc>
        <w:tc>
          <w:tcPr>
            <w:tcW w:type="dxa" w:w="2835"/>
          </w:tcPr>
          <w:p/>
        </w:tc>
      </w:tr>
      <w:tr>
        <w:tc>
          <w:tcPr>
            <w:tcW w:type="dxa" w:w="2835"/>
          </w:tcPr>
          <w:p>
            <w:r>
              <w:t>Empirical formula</w:t>
            </w:r>
          </w:p>
        </w:tc>
        <w:tc>
          <w:tcPr>
            <w:tcW w:type="dxa" w:w="2835"/>
          </w:tcPr>
          <w:p>
            <w:r>
              <w:t>C</w:t>
            </w:r>
            <w:r>
              <w:rPr>
                <w:vertAlign w:val="subscript"/>
              </w:rPr>
              <w:t>12</w:t>
            </w:r>
            <w:r>
              <w:t>H</w:t>
            </w:r>
            <w:r>
              <w:rPr>
                <w:vertAlign w:val="subscript"/>
              </w:rPr>
              <w:t>22</w:t>
            </w:r>
            <w:r>
              <w:t>O</w:t>
            </w:r>
            <w:r>
              <w:rPr>
                <w:vertAlign w:val="subscript"/>
              </w:rPr>
              <w:t>11</w:t>
            </w:r>
          </w:p>
        </w:tc>
      </w:tr>
      <w:tr>
        <w:tc>
          <w:tcPr>
            <w:tcW w:type="dxa" w:w="2835"/>
          </w:tcPr>
          <w:p>
            <w:r>
              <w:t>Formula weight</w:t>
            </w:r>
          </w:p>
        </w:tc>
        <w:tc>
          <w:tcPr>
            <w:tcW w:type="dxa" w:w="2835"/>
          </w:tcPr>
          <w:p>
            <w:r>
              <w:t>342.29</w:t>
            </w:r>
          </w:p>
        </w:tc>
      </w:tr>
      <w:tr>
        <w:tc>
          <w:tcPr>
            <w:tcW w:type="dxa" w:w="2835"/>
          </w:tcPr>
          <w:p>
            <w:r>
              <w:t>Temperature/K</w:t>
            </w:r>
          </w:p>
        </w:tc>
        <w:tc>
          <w:tcPr>
            <w:tcW w:type="dxa" w:w="2835"/>
          </w:tcPr>
          <w:p>
            <w:r>
              <w:t>100(2)</w:t>
            </w:r>
          </w:p>
        </w:tc>
      </w:tr>
      <w:tr>
        <w:tc>
          <w:tcPr>
            <w:tcW w:type="dxa" w:w="2835"/>
          </w:tcPr>
          <w:p>
            <w:r>
              <w:t>Crystal system</w:t>
            </w:r>
          </w:p>
        </w:tc>
        <w:tc>
          <w:tcPr>
            <w:tcW w:type="dxa" w:w="2835"/>
          </w:tcPr>
          <w:p>
            <w:r>
              <w:t>monoclinic</w:t>
            </w:r>
          </w:p>
        </w:tc>
      </w:tr>
      <w:tr>
        <w:tc>
          <w:tcPr>
            <w:tcW w:type="dxa" w:w="2835"/>
          </w:tcPr>
          <w:p>
            <w:r>
              <w:t>Space group (number)</w:t>
            </w:r>
          </w:p>
        </w:tc>
        <w:tc>
          <w:tcPr>
            <w:tcW w:type="dxa" w:w="2835"/>
          </w:tcPr>
          <w:p>
            <w:r>
              <w:rPr>
                <w:i/>
              </w:rPr>
              <w:t>P</w:t>
            </w:r>
            <w:r>
              <w:t>2</w:t>
            </w:r>
            <w:r>
              <w:rPr>
                <w:vertAlign w:val="subscript"/>
              </w:rPr>
              <w:t>1</w:t>
            </w:r>
            <w:r>
              <w:t xml:space="preserve"> 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a</w:t>
            </w:r>
            <w:r>
              <w:t>/Å</w:t>
            </w:r>
          </w:p>
        </w:tc>
        <w:tc>
          <w:tcPr>
            <w:tcW w:type="dxa" w:w="2835"/>
          </w:tcPr>
          <w:p>
            <w:r>
              <w:t>7.716(3)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b</w:t>
            </w:r>
            <w:r>
              <w:t>/Å</w:t>
            </w:r>
          </w:p>
        </w:tc>
        <w:tc>
          <w:tcPr>
            <w:tcW w:type="dxa" w:w="2835"/>
          </w:tcPr>
          <w:p>
            <w:r>
              <w:t>8.664(2)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c</w:t>
            </w:r>
            <w:r>
              <w:t>/Å</w:t>
            </w:r>
          </w:p>
        </w:tc>
        <w:tc>
          <w:tcPr>
            <w:tcW w:type="dxa" w:w="2835"/>
          </w:tcPr>
          <w:p>
            <w:r>
              <w:t>10.812(4)</w:t>
            </w:r>
          </w:p>
        </w:tc>
      </w:tr>
      <w:tr>
        <w:tc>
          <w:tcPr>
            <w:tcW w:type="dxa" w:w="2835"/>
          </w:tcPr>
          <w:p>
            <w:r>
              <w:t>α/Å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β/Å</w:t>
            </w:r>
          </w:p>
        </w:tc>
        <w:tc>
          <w:tcPr>
            <w:tcW w:type="dxa" w:w="2835"/>
          </w:tcPr>
          <w:p>
            <w:r>
              <w:t>102.982(9)</w:t>
            </w:r>
          </w:p>
        </w:tc>
      </w:tr>
      <w:tr>
        <w:tc>
          <w:tcPr>
            <w:tcW w:type="dxa" w:w="2835"/>
          </w:tcPr>
          <w:p>
            <w:r>
              <w:t>γ/Å</w:t>
            </w:r>
          </w:p>
        </w:tc>
        <w:tc>
          <w:tcPr>
            <w:tcW w:type="dxa" w:w="2835"/>
          </w:tcPr>
          <w:p>
            <w:r>
              <w:t>90</w:t>
            </w:r>
          </w:p>
        </w:tc>
      </w:tr>
      <w:tr>
        <w:tc>
          <w:tcPr>
            <w:tcW w:type="dxa" w:w="2835"/>
          </w:tcPr>
          <w:p>
            <w:r>
              <w:t>Volume/Å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704.3(4)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Z</w:t>
            </w:r>
          </w:p>
        </w:tc>
        <w:tc>
          <w:tcPr>
            <w:tcW w:type="dxa" w:w="2835"/>
          </w:tcPr>
          <w:p>
            <w:r>
              <w:t>2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ρ</w:t>
            </w:r>
            <w:r>
              <w:rPr>
                <w:vertAlign w:val="subscript"/>
              </w:rPr>
              <w:t>calc</w:t>
            </w:r>
            <w:r>
              <w:t xml:space="preserve"> g/cm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1.614</w:t>
            </w:r>
          </w:p>
        </w:tc>
      </w:tr>
      <w:tr>
        <w:tc>
          <w:tcPr>
            <w:tcW w:type="dxa" w:w="2835"/>
          </w:tcPr>
          <w:p>
            <w:r>
              <w:t>μ/mm</w:t>
            </w:r>
            <w:r>
              <w:rPr>
                <w:vertAlign w:val="superscript"/>
              </w:rPr>
              <w:t>-1</w:t>
            </w:r>
          </w:p>
        </w:tc>
        <w:tc>
          <w:tcPr>
            <w:tcW w:type="dxa" w:w="2835"/>
          </w:tcPr>
          <w:p>
            <w:r>
              <w:t>0.145</w:t>
            </w:r>
          </w:p>
        </w:tc>
      </w:tr>
      <w:tr>
        <w:tc>
          <w:tcPr>
            <w:tcW w:type="dxa" w:w="2835"/>
          </w:tcPr>
          <w:p>
            <w:r>
              <w:rPr>
                <w:i/>
              </w:rPr>
              <w:t>F</w:t>
            </w:r>
            <w:r>
              <w:t>(000)</w:t>
            </w:r>
          </w:p>
        </w:tc>
        <w:tc>
          <w:tcPr>
            <w:tcW w:type="dxa" w:w="2835"/>
          </w:tcPr>
          <w:p>
            <w:r>
              <w:t>364</w:t>
            </w:r>
          </w:p>
        </w:tc>
      </w:tr>
      <w:tr>
        <w:tc>
          <w:tcPr>
            <w:tcW w:type="dxa" w:w="2835"/>
          </w:tcPr>
          <w:p>
            <w:r>
              <w:t>Crystal size/mm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?×?×?</w:t>
            </w:r>
          </w:p>
        </w:tc>
      </w:tr>
      <w:tr>
        <w:tc>
          <w:tcPr>
            <w:tcW w:type="dxa" w:w="2835"/>
          </w:tcPr>
          <w:p>
            <w:r>
              <w:t>Crystal colour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Crystal shape</w:t>
            </w:r>
          </w:p>
        </w:tc>
        <w:tc>
          <w:tcPr>
            <w:tcW w:type="dxa" w:w="2835"/>
          </w:tcPr>
          <w:p>
            <w:r>
              <w:t>?</w:t>
            </w:r>
          </w:p>
        </w:tc>
      </w:tr>
      <w:tr>
        <w:tc>
          <w:tcPr>
            <w:tcW w:type="dxa" w:w="2835"/>
          </w:tcPr>
          <w:p>
            <w:r>
              <w:t>Radiation</w:t>
            </w:r>
          </w:p>
        </w:tc>
        <w:tc>
          <w:tcPr>
            <w:tcW w:type="dxa" w:w="2835"/>
          </w:tcPr>
          <w:p>
            <w:r>
              <w:t>Mo</w:t>
            </w:r>
            <w:r>
              <w:rPr>
                <w:i/>
              </w:rPr>
              <w:t>K</w:t>
            </w:r>
            <w:r>
              <w:rPr>
                <w:i/>
                <w:vertAlign w:val="subscript"/>
              </w:rPr>
              <w:t>α</w:t>
            </w:r>
            <w:r>
              <w:t xml:space="preserve"> (λ=0.71073)</w:t>
            </w:r>
          </w:p>
        </w:tc>
      </w:tr>
      <w:tr>
        <w:tc>
          <w:tcPr>
            <w:tcW w:type="dxa" w:w="2835"/>
          </w:tcPr>
          <w:p>
            <w:r>
              <w:t>2ϴ range/°</w:t>
            </w:r>
          </w:p>
        </w:tc>
        <w:tc>
          <w:tcPr>
            <w:tcW w:type="dxa" w:w="2835"/>
          </w:tcPr>
          <w:p>
            <w:r>
              <w:t>5.42 to 111.70</w:t>
            </w:r>
          </w:p>
        </w:tc>
      </w:tr>
      <w:tr>
        <w:tc>
          <w:tcPr>
            <w:tcW w:type="dxa" w:w="2835"/>
          </w:tcPr>
          <w:p>
            <w:r>
              <w:t>Index ranges</w:t>
            </w:r>
          </w:p>
        </w:tc>
        <w:tc>
          <w:tcPr>
            <w:tcW w:type="dxa" w:w="2835"/>
          </w:tcPr>
          <w:p>
            <w:r>
              <w:t>-14 ≤ h ≤ 17</w:t>
              <w:br/>
              <w:t>-20 ≤ k ≤ 20</w:t>
              <w:br/>
              <w:t>-24 ≤ l ≤ 25</w:t>
            </w:r>
          </w:p>
        </w:tc>
      </w:tr>
      <w:tr>
        <w:tc>
          <w:tcPr>
            <w:tcW w:type="dxa" w:w="2835"/>
          </w:tcPr>
          <w:p>
            <w:r>
              <w:t>Reflections collected</w:t>
            </w:r>
          </w:p>
        </w:tc>
        <w:tc>
          <w:tcPr>
            <w:tcW w:type="dxa" w:w="2835"/>
          </w:tcPr>
          <w:p>
            <w:r>
              <w:t>118996</w:t>
            </w:r>
          </w:p>
        </w:tc>
      </w:tr>
      <w:tr>
        <w:tc>
          <w:tcPr>
            <w:tcW w:type="dxa" w:w="2835"/>
          </w:tcPr>
          <w:p>
            <w:r>
              <w:t>Independent reflections</w:t>
            </w:r>
          </w:p>
        </w:tc>
        <w:tc>
          <w:tcPr>
            <w:tcW w:type="dxa" w:w="2835"/>
          </w:tcPr>
          <w:p>
            <w:r>
              <w:t>18544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int</w:t>
            </w:r>
            <w:r>
              <w:t xml:space="preserve"> = 0.0326</w:t>
              <w:br/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sigma</w:t>
            </w:r>
            <w:r>
              <w:t xml:space="preserve"> = 0.0241</w:t>
            </w:r>
          </w:p>
        </w:tc>
      </w:tr>
      <w:tr>
        <w:tc>
          <w:tcPr>
            <w:tcW w:type="dxa" w:w="2835"/>
          </w:tcPr>
          <w:p>
            <w:r>
              <w:t>Data / Restraints / Param.</w:t>
            </w:r>
          </w:p>
        </w:tc>
        <w:tc>
          <w:tcPr>
            <w:tcW w:type="dxa" w:w="2835"/>
          </w:tcPr>
          <w:p>
            <w:r>
              <w:t>18544/1/224</w:t>
            </w:r>
          </w:p>
        </w:tc>
      </w:tr>
      <w:tr>
        <w:tc>
          <w:tcPr>
            <w:tcW w:type="dxa" w:w="2835"/>
          </w:tcPr>
          <w:p>
            <w:r>
              <w:t xml:space="preserve">Goodness-of-fit on </w:t>
            </w:r>
            <w:r>
              <w:rPr>
                <w:i/>
              </w:rPr>
              <w:t>F</w:t>
            </w:r>
            <w:r>
              <w:rPr>
                <w:vertAlign w:val="superscript"/>
              </w:rPr>
              <w:t>2</w:t>
            </w:r>
          </w:p>
        </w:tc>
        <w:tc>
          <w:tcPr>
            <w:tcW w:type="dxa" w:w="2835"/>
          </w:tcPr>
          <w:p>
            <w:r>
              <w:t>1.080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</w:t>
            </w:r>
            <w:r>
              <w:rPr>
                <w:i/>
              </w:rPr>
              <w:t>I</w:t>
            </w:r>
            <w:r>
              <w:t>≥2σ(</w:t>
            </w:r>
            <w:r>
              <w:rPr>
                <w:i/>
              </w:rPr>
              <w:t>I</w:t>
            </w:r>
            <w:r>
              <w:t>)]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0.0226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0.0624</w:t>
            </w:r>
          </w:p>
        </w:tc>
      </w:tr>
      <w:tr>
        <w:tc>
          <w:tcPr>
            <w:tcW w:type="dxa" w:w="2835"/>
          </w:tcPr>
          <w:p>
            <w:r>
              <w:t xml:space="preserve">Final </w:t>
            </w:r>
            <w:r>
              <w:rPr>
                <w:i/>
              </w:rPr>
              <w:t>R</w:t>
            </w:r>
            <w:r>
              <w:t xml:space="preserve"> indexes </w:t>
              <w:br/>
              <w:t>[all data]</w:t>
            </w:r>
          </w:p>
        </w:tc>
        <w:tc>
          <w:tcPr>
            <w:tcW w:type="dxa" w:w="2835"/>
          </w:tcPr>
          <w:p>
            <w:r>
              <w:rPr>
                <w:i/>
              </w:rPr>
              <w:t>R</w:t>
            </w:r>
            <w:r>
              <w:rPr>
                <w:vertAlign w:val="subscript"/>
              </w:rPr>
              <w:t>1</w:t>
            </w:r>
            <w:r>
              <w:t xml:space="preserve"> = 0.0234</w:t>
              <w:br/>
              <w:t>w</w:t>
            </w:r>
            <w:r>
              <w:rPr>
                <w:i/>
              </w:rPr>
              <w:t>R</w:t>
            </w:r>
            <w:r>
              <w:rPr>
                <w:vertAlign w:val="subscript"/>
              </w:rPr>
              <w:t>2</w:t>
            </w:r>
            <w:r>
              <w:t xml:space="preserve"> = 0.0629</w:t>
            </w:r>
          </w:p>
        </w:tc>
      </w:tr>
      <w:tr>
        <w:tc>
          <w:tcPr>
            <w:tcW w:type="dxa" w:w="2835"/>
          </w:tcPr>
          <w:p>
            <w:r>
              <w:t>Largest peak/hole /eÅ</w:t>
            </w:r>
            <w:r>
              <w:rPr>
                <w:vertAlign w:val="superscript"/>
              </w:rPr>
              <w:t>3</w:t>
            </w:r>
          </w:p>
        </w:tc>
        <w:tc>
          <w:tcPr>
            <w:tcW w:type="dxa" w:w="2835"/>
          </w:tcPr>
          <w:p>
            <w:r>
              <w:t>0.41/-0.24</w:t>
            </w:r>
          </w:p>
        </w:tc>
      </w:tr>
      <w:tr>
        <w:tc>
          <w:tcPr>
            <w:tcW w:type="dxa" w:w="2835"/>
          </w:tcPr>
          <w:p>
            <w:r>
              <w:t>Flack x parameter</w:t>
            </w:r>
          </w:p>
        </w:tc>
        <w:tc>
          <w:tcPr>
            <w:tcW w:type="dxa" w:w="2835"/>
          </w:tcPr>
          <w:p>
            <w:r>
              <w:t>0.06(6)</w:t>
            </w:r>
          </w:p>
        </w:tc>
      </w:tr>
    </w:tbl>
    <w:p/>
    <w:p>
      <w:pPr>
        <w:pStyle w:val="berschrift2"/>
      </w:pPr>
      <w:r>
        <w:t xml:space="preserve">Table 2. Atomic coordinates </w:t>
      </w:r>
      <w:r>
        <w:t xml:space="preserve"> and equivalent isotropic displacement parameters (Å</w:t>
      </w:r>
      <w:r>
        <w:rPr>
          <w:vertAlign w:val="superscript"/>
        </w:rPr>
        <w:t>2</w:t>
      </w:r>
      <w:r>
        <w:t>) for DK_zucker2_0m.cif. U</w:t>
      </w:r>
      <w:r>
        <w:rPr>
          <w:vertAlign w:val="subscript"/>
        </w:rPr>
        <w:t>eq</w:t>
      </w:r>
      <w:r>
        <w:t xml:space="preserve"> is defined as 1/3 of the trace of the orthogonalized U</w:t>
      </w:r>
      <w:r>
        <w:rPr>
          <w:i/>
          <w:vertAlign w:val="subscript"/>
        </w:rPr>
        <w:t>ij</w:t>
      </w:r>
      <w:r>
        <w:t xml:space="preserve"> tensor.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1813"/>
          </w:tcPr>
          <w:p>
            <w:r>
              <w:rPr>
                <w:b/>
              </w:rPr>
              <w:t>Atom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x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y</w:t>
            </w:r>
          </w:p>
        </w:tc>
        <w:tc>
          <w:tcPr>
            <w:tcW w:type="dxa" w:w="1813"/>
          </w:tcPr>
          <w:p>
            <w:r>
              <w:rPr>
                <w:i/>
              </w:rPr>
              <w:t>z</w:t>
            </w:r>
          </w:p>
        </w:tc>
        <w:tc>
          <w:tcPr>
            <w:tcW w:type="dxa" w:w="1813"/>
          </w:tcPr>
          <w:p>
            <w:r>
              <w:rPr>
                <w:b/>
                <w:i/>
              </w:rPr>
              <w:t>U</w:t>
            </w:r>
            <w:r>
              <w:rPr>
                <w:b/>
                <w:vertAlign w:val="subscript"/>
              </w:rPr>
              <w:t>eq</w:t>
            </w:r>
          </w:p>
        </w:tc>
      </w:tr>
      <w:tr>
        <w:tc>
          <w:tcPr>
            <w:tcW w:type="dxa" w:w="1813"/>
          </w:tcPr>
          <w:p>
            <w:r>
              <w:t>O1</w:t>
            </w:r>
          </w:p>
        </w:tc>
        <w:tc>
          <w:tcPr>
            <w:tcW w:type="dxa" w:w="1813"/>
          </w:tcPr>
          <w:p>
            <w:r>
              <w:t>0.36906(4)</w:t>
            </w:r>
          </w:p>
        </w:tc>
        <w:tc>
          <w:tcPr>
            <w:tcW w:type="dxa" w:w="1813"/>
          </w:tcPr>
          <w:p>
            <w:r>
              <w:t>0.53931(3)</w:t>
            </w:r>
          </w:p>
        </w:tc>
        <w:tc>
          <w:tcPr>
            <w:tcW w:type="dxa" w:w="1813"/>
          </w:tcPr>
          <w:p>
            <w:r>
              <w:t>0.37832(2)</w:t>
            </w:r>
          </w:p>
        </w:tc>
        <w:tc>
          <w:tcPr>
            <w:tcW w:type="dxa" w:w="1813"/>
          </w:tcPr>
          <w:p>
            <w:r>
              <w:t>0.00733(3)</w:t>
            </w:r>
          </w:p>
        </w:tc>
      </w:tr>
      <w:tr>
        <w:tc>
          <w:tcPr>
            <w:tcW w:type="dxa" w:w="1813"/>
          </w:tcPr>
          <w:p>
            <w:r>
              <w:t>C1</w:t>
            </w:r>
          </w:p>
        </w:tc>
        <w:tc>
          <w:tcPr>
            <w:tcW w:type="dxa" w:w="1813"/>
          </w:tcPr>
          <w:p>
            <w:r>
              <w:t>0.48619(4)</w:t>
            </w:r>
          </w:p>
        </w:tc>
        <w:tc>
          <w:tcPr>
            <w:tcW w:type="dxa" w:w="1813"/>
          </w:tcPr>
          <w:p>
            <w:r>
              <w:t>0.57984(4)</w:t>
            </w:r>
          </w:p>
        </w:tc>
        <w:tc>
          <w:tcPr>
            <w:tcW w:type="dxa" w:w="1813"/>
          </w:tcPr>
          <w:p>
            <w:r>
              <w:t>0.30013(3)</w:t>
            </w:r>
          </w:p>
        </w:tc>
        <w:tc>
          <w:tcPr>
            <w:tcW w:type="dxa" w:w="1813"/>
          </w:tcPr>
          <w:p>
            <w:r>
              <w:t>0.00637(3)</w:t>
            </w:r>
          </w:p>
        </w:tc>
      </w:tr>
      <w:tr>
        <w:tc>
          <w:tcPr>
            <w:tcW w:type="dxa" w:w="1813"/>
          </w:tcPr>
          <w:p>
            <w:r>
              <w:t>H1</w:t>
            </w:r>
          </w:p>
        </w:tc>
        <w:tc>
          <w:tcPr>
            <w:tcW w:type="dxa" w:w="1813"/>
          </w:tcPr>
          <w:p>
            <w:r>
              <w:t>0.538448</w:t>
            </w:r>
          </w:p>
        </w:tc>
        <w:tc>
          <w:tcPr>
            <w:tcW w:type="dxa" w:w="1813"/>
          </w:tcPr>
          <w:p>
            <w:r>
              <w:t>0.683332</w:t>
            </w:r>
          </w:p>
        </w:tc>
        <w:tc>
          <w:tcPr>
            <w:tcW w:type="dxa" w:w="1813"/>
          </w:tcPr>
          <w:p>
            <w:r>
              <w:t>0.327374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O2</w:t>
            </w:r>
          </w:p>
        </w:tc>
        <w:tc>
          <w:tcPr>
            <w:tcW w:type="dxa" w:w="1813"/>
          </w:tcPr>
          <w:p>
            <w:r>
              <w:t>0.39204(3)</w:t>
            </w:r>
          </w:p>
        </w:tc>
        <w:tc>
          <w:tcPr>
            <w:tcW w:type="dxa" w:w="1813"/>
          </w:tcPr>
          <w:p>
            <w:r>
              <w:t>0.59003(3)</w:t>
            </w:r>
          </w:p>
        </w:tc>
        <w:tc>
          <w:tcPr>
            <w:tcW w:type="dxa" w:w="1813"/>
          </w:tcPr>
          <w:p>
            <w:r>
              <w:t>0.17093(2)</w:t>
            </w:r>
          </w:p>
        </w:tc>
        <w:tc>
          <w:tcPr>
            <w:tcW w:type="dxa" w:w="1813"/>
          </w:tcPr>
          <w:p>
            <w:r>
              <w:t>0.00638(3)</w:t>
            </w:r>
          </w:p>
        </w:tc>
      </w:tr>
      <w:tr>
        <w:tc>
          <w:tcPr>
            <w:tcW w:type="dxa" w:w="1813"/>
          </w:tcPr>
          <w:p>
            <w:r>
              <w:t>C2</w:t>
            </w:r>
          </w:p>
        </w:tc>
        <w:tc>
          <w:tcPr>
            <w:tcW w:type="dxa" w:w="1813"/>
          </w:tcPr>
          <w:p>
            <w:r>
              <w:t>0.63859(4)</w:t>
            </w:r>
          </w:p>
        </w:tc>
        <w:tc>
          <w:tcPr>
            <w:tcW w:type="dxa" w:w="1813"/>
          </w:tcPr>
          <w:p>
            <w:r>
              <w:t>0.46254(4)</w:t>
            </w:r>
          </w:p>
        </w:tc>
        <w:tc>
          <w:tcPr>
            <w:tcW w:type="dxa" w:w="1813"/>
          </w:tcPr>
          <w:p>
            <w:r>
              <w:t>0.31329(3)</w:t>
            </w:r>
          </w:p>
        </w:tc>
        <w:tc>
          <w:tcPr>
            <w:tcW w:type="dxa" w:w="1813"/>
          </w:tcPr>
          <w:p>
            <w:r>
              <w:t>0.00709(4)</w:t>
            </w:r>
          </w:p>
        </w:tc>
      </w:tr>
      <w:tr>
        <w:tc>
          <w:tcPr>
            <w:tcW w:type="dxa" w:w="1813"/>
          </w:tcPr>
          <w:p>
            <w:r>
              <w:t>H2</w:t>
            </w:r>
          </w:p>
        </w:tc>
        <w:tc>
          <w:tcPr>
            <w:tcW w:type="dxa" w:w="1813"/>
          </w:tcPr>
          <w:p>
            <w:r>
              <w:t>0.710707</w:t>
            </w:r>
          </w:p>
        </w:tc>
        <w:tc>
          <w:tcPr>
            <w:tcW w:type="dxa" w:w="1813"/>
          </w:tcPr>
          <w:p>
            <w:r>
              <w:t>0.466096</w:t>
            </w:r>
          </w:p>
        </w:tc>
        <w:tc>
          <w:tcPr>
            <w:tcW w:type="dxa" w:w="1813"/>
          </w:tcPr>
          <w:p>
            <w:r>
              <w:t>0.402511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O3</w:t>
            </w:r>
          </w:p>
        </w:tc>
        <w:tc>
          <w:tcPr>
            <w:tcW w:type="dxa" w:w="1813"/>
          </w:tcPr>
          <w:p>
            <w:r>
              <w:t>0.31892(3)</w:t>
            </w:r>
          </w:p>
        </w:tc>
        <w:tc>
          <w:tcPr>
            <w:tcW w:type="dxa" w:w="1813"/>
          </w:tcPr>
          <w:p>
            <w:r>
              <w:t>0.84412(3)</w:t>
            </w:r>
          </w:p>
        </w:tc>
        <w:tc>
          <w:tcPr>
            <w:tcW w:type="dxa" w:w="1813"/>
          </w:tcPr>
          <w:p>
            <w:r>
              <w:t>0.21218(2)</w:t>
            </w:r>
          </w:p>
        </w:tc>
        <w:tc>
          <w:tcPr>
            <w:tcW w:type="dxa" w:w="1813"/>
          </w:tcPr>
          <w:p>
            <w:r>
              <w:t>0.00735(3)</w:t>
            </w:r>
          </w:p>
        </w:tc>
      </w:tr>
      <w:tr>
        <w:tc>
          <w:tcPr>
            <w:tcW w:type="dxa" w:w="1813"/>
          </w:tcPr>
          <w:p>
            <w:r>
              <w:t>C3</w:t>
            </w:r>
          </w:p>
        </w:tc>
        <w:tc>
          <w:tcPr>
            <w:tcW w:type="dxa" w:w="1813"/>
          </w:tcPr>
          <w:p>
            <w:r>
              <w:t>0.56603(5)</w:t>
            </w:r>
          </w:p>
        </w:tc>
        <w:tc>
          <w:tcPr>
            <w:tcW w:type="dxa" w:w="1813"/>
          </w:tcPr>
          <w:p>
            <w:r>
              <w:t>0.29943(4)</w:t>
            </w:r>
          </w:p>
        </w:tc>
        <w:tc>
          <w:tcPr>
            <w:tcW w:type="dxa" w:w="1813"/>
          </w:tcPr>
          <w:p>
            <w:r>
              <w:t>0.28574(3)</w:t>
            </w:r>
          </w:p>
        </w:tc>
        <w:tc>
          <w:tcPr>
            <w:tcW w:type="dxa" w:w="1813"/>
          </w:tcPr>
          <w:p>
            <w:r>
              <w:t>0.00791(4)</w:t>
            </w:r>
          </w:p>
        </w:tc>
      </w:tr>
      <w:tr>
        <w:tc>
          <w:tcPr>
            <w:tcW w:type="dxa" w:w="1813"/>
          </w:tcPr>
          <w:p>
            <w:r>
              <w:t>H3</w:t>
            </w:r>
          </w:p>
        </w:tc>
        <w:tc>
          <w:tcPr>
            <w:tcW w:type="dxa" w:w="1813"/>
          </w:tcPr>
          <w:p>
            <w:r>
              <w:t>0.497597</w:t>
            </w:r>
          </w:p>
        </w:tc>
        <w:tc>
          <w:tcPr>
            <w:tcW w:type="dxa" w:w="1813"/>
          </w:tcPr>
          <w:p>
            <w:r>
              <w:t>0.292164</w:t>
            </w:r>
          </w:p>
        </w:tc>
        <w:tc>
          <w:tcPr>
            <w:tcW w:type="dxa" w:w="1813"/>
          </w:tcPr>
          <w:p>
            <w:r>
              <w:t>0.195672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O4</w:t>
            </w:r>
          </w:p>
        </w:tc>
        <w:tc>
          <w:tcPr>
            <w:tcW w:type="dxa" w:w="1813"/>
          </w:tcPr>
          <w:p>
            <w:r>
              <w:t>0.28724(5)</w:t>
            </w:r>
          </w:p>
        </w:tc>
        <w:tc>
          <w:tcPr>
            <w:tcW w:type="dxa" w:w="1813"/>
          </w:tcPr>
          <w:p>
            <w:r>
              <w:t>0.39273(4)</w:t>
            </w:r>
          </w:p>
        </w:tc>
        <w:tc>
          <w:tcPr>
            <w:tcW w:type="dxa" w:w="1813"/>
          </w:tcPr>
          <w:p>
            <w:r>
              <w:t>0.58392(3)</w:t>
            </w:r>
          </w:p>
        </w:tc>
        <w:tc>
          <w:tcPr>
            <w:tcW w:type="dxa" w:w="1813"/>
          </w:tcPr>
          <w:p>
            <w:r>
              <w:t>0.01166(4)</w:t>
            </w:r>
          </w:p>
        </w:tc>
      </w:tr>
      <w:tr>
        <w:tc>
          <w:tcPr>
            <w:tcW w:type="dxa" w:w="1813"/>
          </w:tcPr>
          <w:p>
            <w:r>
              <w:t>H4A</w:t>
            </w:r>
          </w:p>
        </w:tc>
        <w:tc>
          <w:tcPr>
            <w:tcW w:type="dxa" w:w="1813"/>
          </w:tcPr>
          <w:p>
            <w:r>
              <w:t>0.2862(14)</w:t>
            </w:r>
          </w:p>
        </w:tc>
        <w:tc>
          <w:tcPr>
            <w:tcW w:type="dxa" w:w="1813"/>
          </w:tcPr>
          <w:p>
            <w:r>
              <w:t>0.4848(18)</w:t>
            </w:r>
          </w:p>
        </w:tc>
        <w:tc>
          <w:tcPr>
            <w:tcW w:type="dxa" w:w="1813"/>
          </w:tcPr>
          <w:p>
            <w:r>
              <w:t>0.6004(5)</w:t>
            </w:r>
          </w:p>
        </w:tc>
        <w:tc>
          <w:tcPr>
            <w:tcW w:type="dxa" w:w="1813"/>
          </w:tcPr>
          <w:p>
            <w:r>
              <w:t>0.017</w:t>
            </w:r>
          </w:p>
        </w:tc>
      </w:tr>
      <w:tr>
        <w:tc>
          <w:tcPr>
            <w:tcW w:type="dxa" w:w="1813"/>
          </w:tcPr>
          <w:p>
            <w:r>
              <w:t>C4</w:t>
            </w:r>
          </w:p>
        </w:tc>
        <w:tc>
          <w:tcPr>
            <w:tcW w:type="dxa" w:w="1813"/>
          </w:tcPr>
          <w:p>
            <w:r>
              <w:t>0.44351(5)</w:t>
            </w:r>
          </w:p>
        </w:tc>
        <w:tc>
          <w:tcPr>
            <w:tcW w:type="dxa" w:w="1813"/>
          </w:tcPr>
          <w:p>
            <w:r>
              <w:t>0.26529(4)</w:t>
            </w:r>
          </w:p>
        </w:tc>
        <w:tc>
          <w:tcPr>
            <w:tcW w:type="dxa" w:w="1813"/>
          </w:tcPr>
          <w:p>
            <w:r>
              <w:t>0.37537(3)</w:t>
            </w:r>
          </w:p>
        </w:tc>
        <w:tc>
          <w:tcPr>
            <w:tcW w:type="dxa" w:w="1813"/>
          </w:tcPr>
          <w:p>
            <w:r>
              <w:t>0.00832(4)</w:t>
            </w:r>
          </w:p>
        </w:tc>
      </w:tr>
      <w:tr>
        <w:tc>
          <w:tcPr>
            <w:tcW w:type="dxa" w:w="1813"/>
          </w:tcPr>
          <w:p>
            <w:r>
              <w:t>H4</w:t>
            </w:r>
          </w:p>
        </w:tc>
        <w:tc>
          <w:tcPr>
            <w:tcW w:type="dxa" w:w="1813"/>
          </w:tcPr>
          <w:p>
            <w:r>
              <w:t>0.514346</w:t>
            </w:r>
          </w:p>
        </w:tc>
        <w:tc>
          <w:tcPr>
            <w:tcW w:type="dxa" w:w="1813"/>
          </w:tcPr>
          <w:p>
            <w:r>
              <w:t>0.266199</w:t>
            </w:r>
          </w:p>
        </w:tc>
        <w:tc>
          <w:tcPr>
            <w:tcW w:type="dxa" w:w="1813"/>
          </w:tcPr>
          <w:p>
            <w:r>
              <w:t>0.465003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O5</w:t>
            </w:r>
          </w:p>
        </w:tc>
        <w:tc>
          <w:tcPr>
            <w:tcW w:type="dxa" w:w="1813"/>
          </w:tcPr>
          <w:p>
            <w:r>
              <w:t>0.35551(5)</w:t>
            </w:r>
          </w:p>
        </w:tc>
        <w:tc>
          <w:tcPr>
            <w:tcW w:type="dxa" w:w="1813"/>
          </w:tcPr>
          <w:p>
            <w:r>
              <w:t>0.12166(4)</w:t>
            </w:r>
          </w:p>
        </w:tc>
        <w:tc>
          <w:tcPr>
            <w:tcW w:type="dxa" w:w="1813"/>
          </w:tcPr>
          <w:p>
            <w:r>
              <w:t>0.34951(4)</w:t>
            </w:r>
          </w:p>
        </w:tc>
        <w:tc>
          <w:tcPr>
            <w:tcW w:type="dxa" w:w="1813"/>
          </w:tcPr>
          <w:p>
            <w:r>
              <w:t>0.01418(5)</w:t>
            </w:r>
          </w:p>
        </w:tc>
      </w:tr>
      <w:tr>
        <w:tc>
          <w:tcPr>
            <w:tcW w:type="dxa" w:w="1813"/>
          </w:tcPr>
          <w:p>
            <w:r>
              <w:t>H5A</w:t>
            </w:r>
          </w:p>
        </w:tc>
        <w:tc>
          <w:tcPr>
            <w:tcW w:type="dxa" w:w="1813"/>
          </w:tcPr>
          <w:p>
            <w:r>
              <w:t>0.4295(14)</w:t>
            </w:r>
          </w:p>
        </w:tc>
        <w:tc>
          <w:tcPr>
            <w:tcW w:type="dxa" w:w="1813"/>
          </w:tcPr>
          <w:p>
            <w:r>
              <w:t>0.0531(13)</w:t>
            </w:r>
          </w:p>
        </w:tc>
        <w:tc>
          <w:tcPr>
            <w:tcW w:type="dxa" w:w="1813"/>
          </w:tcPr>
          <w:p>
            <w:r>
              <w:t>0.3462(13)</w:t>
            </w:r>
          </w:p>
        </w:tc>
        <w:tc>
          <w:tcPr>
            <w:tcW w:type="dxa" w:w="1813"/>
          </w:tcPr>
          <w:p>
            <w:r>
              <w:t>0.021</w:t>
            </w:r>
          </w:p>
        </w:tc>
      </w:tr>
      <w:tr>
        <w:tc>
          <w:tcPr>
            <w:tcW w:type="dxa" w:w="1813"/>
          </w:tcPr>
          <w:p>
            <w:r>
              <w:t>C5</w:t>
            </w:r>
          </w:p>
        </w:tc>
        <w:tc>
          <w:tcPr>
            <w:tcW w:type="dxa" w:w="1813"/>
          </w:tcPr>
          <w:p>
            <w:r>
              <w:t>0.29556(4)</w:t>
            </w:r>
          </w:p>
        </w:tc>
        <w:tc>
          <w:tcPr>
            <w:tcW w:type="dxa" w:w="1813"/>
          </w:tcPr>
          <w:p>
            <w:r>
              <w:t>0.38577(4)</w:t>
            </w:r>
          </w:p>
        </w:tc>
        <w:tc>
          <w:tcPr>
            <w:tcW w:type="dxa" w:w="1813"/>
          </w:tcPr>
          <w:p>
            <w:r>
              <w:t>0.36007(3)</w:t>
            </w:r>
          </w:p>
        </w:tc>
        <w:tc>
          <w:tcPr>
            <w:tcW w:type="dxa" w:w="1813"/>
          </w:tcPr>
          <w:p>
            <w:r>
              <w:t>0.00775(4)</w:t>
            </w:r>
          </w:p>
        </w:tc>
      </w:tr>
      <w:tr>
        <w:tc>
          <w:tcPr>
            <w:tcW w:type="dxa" w:w="1813"/>
          </w:tcPr>
          <w:p>
            <w:r>
              <w:t>H5</w:t>
            </w:r>
          </w:p>
        </w:tc>
        <w:tc>
          <w:tcPr>
            <w:tcW w:type="dxa" w:w="1813"/>
          </w:tcPr>
          <w:p>
            <w:r>
              <w:t>0.216926</w:t>
            </w:r>
          </w:p>
        </w:tc>
        <w:tc>
          <w:tcPr>
            <w:tcW w:type="dxa" w:w="1813"/>
          </w:tcPr>
          <w:p>
            <w:r>
              <w:t>0.377353</w:t>
            </w:r>
          </w:p>
        </w:tc>
        <w:tc>
          <w:tcPr>
            <w:tcW w:type="dxa" w:w="1813"/>
          </w:tcPr>
          <w:p>
            <w:r>
              <w:t>0.273178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O6</w:t>
            </w:r>
          </w:p>
        </w:tc>
        <w:tc>
          <w:tcPr>
            <w:tcW w:type="dxa" w:w="1813"/>
          </w:tcPr>
          <w:p>
            <w:r>
              <w:t>0.70569(5)</w:t>
            </w:r>
          </w:p>
        </w:tc>
        <w:tc>
          <w:tcPr>
            <w:tcW w:type="dxa" w:w="1813"/>
          </w:tcPr>
          <w:p>
            <w:r>
              <w:t>0.18758(4)</w:t>
            </w:r>
          </w:p>
        </w:tc>
        <w:tc>
          <w:tcPr>
            <w:tcW w:type="dxa" w:w="1813"/>
          </w:tcPr>
          <w:p>
            <w:r>
              <w:t>0.30869(3)</w:t>
            </w:r>
          </w:p>
        </w:tc>
        <w:tc>
          <w:tcPr>
            <w:tcW w:type="dxa" w:w="1813"/>
          </w:tcPr>
          <w:p>
            <w:r>
              <w:t>0.01250(4)</w:t>
            </w:r>
          </w:p>
        </w:tc>
      </w:tr>
      <w:tr>
        <w:tc>
          <w:tcPr>
            <w:tcW w:type="dxa" w:w="1813"/>
          </w:tcPr>
          <w:p>
            <w:r>
              <w:t>H6</w:t>
            </w:r>
          </w:p>
        </w:tc>
        <w:tc>
          <w:tcPr>
            <w:tcW w:type="dxa" w:w="1813"/>
          </w:tcPr>
          <w:p>
            <w:r>
              <w:t>0.7339(13)</w:t>
            </w:r>
          </w:p>
        </w:tc>
        <w:tc>
          <w:tcPr>
            <w:tcW w:type="dxa" w:w="1813"/>
          </w:tcPr>
          <w:p>
            <w:r>
              <w:t>0.1650(13)</w:t>
            </w:r>
          </w:p>
        </w:tc>
        <w:tc>
          <w:tcPr>
            <w:tcW w:type="dxa" w:w="1813"/>
          </w:tcPr>
          <w:p>
            <w:r>
              <w:t>0.2387(11)</w:t>
            </w:r>
          </w:p>
        </w:tc>
        <w:tc>
          <w:tcPr>
            <w:tcW w:type="dxa" w:w="1813"/>
          </w:tcPr>
          <w:p>
            <w:r>
              <w:t>0.019</w:t>
            </w:r>
          </w:p>
        </w:tc>
      </w:tr>
      <w:tr>
        <w:tc>
          <w:tcPr>
            <w:tcW w:type="dxa" w:w="1813"/>
          </w:tcPr>
          <w:p>
            <w:r>
              <w:t>C6</w:t>
            </w:r>
          </w:p>
        </w:tc>
        <w:tc>
          <w:tcPr>
            <w:tcW w:type="dxa" w:w="1813"/>
          </w:tcPr>
          <w:p>
            <w:r>
              <w:t>0.18421(5)</w:t>
            </w:r>
          </w:p>
        </w:tc>
        <w:tc>
          <w:tcPr>
            <w:tcW w:type="dxa" w:w="1813"/>
          </w:tcPr>
          <w:p>
            <w:r>
              <w:t>0.36621(5)</w:t>
            </w:r>
          </w:p>
        </w:tc>
        <w:tc>
          <w:tcPr>
            <w:tcW w:type="dxa" w:w="1813"/>
          </w:tcPr>
          <w:p>
            <w:r>
              <w:t>0.45909(3)</w:t>
            </w:r>
          </w:p>
        </w:tc>
        <w:tc>
          <w:tcPr>
            <w:tcW w:type="dxa" w:w="1813"/>
          </w:tcPr>
          <w:p>
            <w:r>
              <w:t>0.01012(4)</w:t>
            </w:r>
          </w:p>
        </w:tc>
      </w:tr>
      <w:tr>
        <w:tc>
          <w:tcPr>
            <w:tcW w:type="dxa" w:w="1813"/>
          </w:tcPr>
          <w:p>
            <w:r>
              <w:t>H6A</w:t>
            </w:r>
          </w:p>
        </w:tc>
        <w:tc>
          <w:tcPr>
            <w:tcW w:type="dxa" w:w="1813"/>
          </w:tcPr>
          <w:p>
            <w:r>
              <w:t>0.083329</w:t>
            </w:r>
          </w:p>
        </w:tc>
        <w:tc>
          <w:tcPr>
            <w:tcW w:type="dxa" w:w="1813"/>
          </w:tcPr>
          <w:p>
            <w:r>
              <w:t>0.439605</w:t>
            </w:r>
          </w:p>
        </w:tc>
        <w:tc>
          <w:tcPr>
            <w:tcW w:type="dxa" w:w="1813"/>
          </w:tcPr>
          <w:p>
            <w:r>
              <w:t>0.440932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H6AB</w:t>
            </w:r>
          </w:p>
        </w:tc>
        <w:tc>
          <w:tcPr>
            <w:tcW w:type="dxa" w:w="1813"/>
          </w:tcPr>
          <w:p>
            <w:r>
              <w:t>0.134865</w:t>
            </w:r>
          </w:p>
        </w:tc>
        <w:tc>
          <w:tcPr>
            <w:tcW w:type="dxa" w:w="1813"/>
          </w:tcPr>
          <w:p>
            <w:r>
              <w:t>0.260315</w:t>
            </w:r>
          </w:p>
        </w:tc>
        <w:tc>
          <w:tcPr>
            <w:tcW w:type="dxa" w:w="1813"/>
          </w:tcPr>
          <w:p>
            <w:r>
              <w:t>0.453677</w:t>
            </w:r>
          </w:p>
        </w:tc>
        <w:tc>
          <w:tcPr>
            <w:tcW w:type="dxa" w:w="1813"/>
          </w:tcPr>
          <w:p>
            <w:r>
              <w:t>0.012</w:t>
            </w:r>
          </w:p>
        </w:tc>
      </w:tr>
      <w:tr>
        <w:tc>
          <w:tcPr>
            <w:tcW w:type="dxa" w:w="1813"/>
          </w:tcPr>
          <w:p>
            <w:r>
              <w:t>O7</w:t>
            </w:r>
          </w:p>
        </w:tc>
        <w:tc>
          <w:tcPr>
            <w:tcW w:type="dxa" w:w="1813"/>
          </w:tcPr>
          <w:p>
            <w:r>
              <w:t>0.75100(4)</w:t>
            </w:r>
          </w:p>
        </w:tc>
        <w:tc>
          <w:tcPr>
            <w:tcW w:type="dxa" w:w="1813"/>
          </w:tcPr>
          <w:p>
            <w:r>
              <w:t>0.50226(3)</w:t>
            </w:r>
          </w:p>
        </w:tc>
        <w:tc>
          <w:tcPr>
            <w:tcW w:type="dxa" w:w="1813"/>
          </w:tcPr>
          <w:p>
            <w:r>
              <w:t>0.22974(3)</w:t>
            </w:r>
          </w:p>
        </w:tc>
        <w:tc>
          <w:tcPr>
            <w:tcW w:type="dxa" w:w="1813"/>
          </w:tcPr>
          <w:p>
            <w:r>
              <w:t>0.00917(3)</w:t>
            </w:r>
          </w:p>
        </w:tc>
      </w:tr>
      <w:tr>
        <w:tc>
          <w:tcPr>
            <w:tcW w:type="dxa" w:w="1813"/>
          </w:tcPr>
          <w:p>
            <w:r>
              <w:t>H7</w:t>
            </w:r>
          </w:p>
        </w:tc>
        <w:tc>
          <w:tcPr>
            <w:tcW w:type="dxa" w:w="1813"/>
          </w:tcPr>
          <w:p>
            <w:r>
              <w:t>0.8375(15)</w:t>
            </w:r>
          </w:p>
        </w:tc>
        <w:tc>
          <w:tcPr>
            <w:tcW w:type="dxa" w:w="1813"/>
          </w:tcPr>
          <w:p>
            <w:r>
              <w:t>0.5579(15)</w:t>
            </w:r>
          </w:p>
        </w:tc>
        <w:tc>
          <w:tcPr>
            <w:tcW w:type="dxa" w:w="1813"/>
          </w:tcPr>
          <w:p>
            <w:r>
              <w:t>0.2695(7)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C7</w:t>
            </w:r>
          </w:p>
        </w:tc>
        <w:tc>
          <w:tcPr>
            <w:tcW w:type="dxa" w:w="1813"/>
          </w:tcPr>
          <w:p>
            <w:r>
              <w:t>0.54677(4)</w:t>
            </w:r>
          </w:p>
        </w:tc>
        <w:tc>
          <w:tcPr>
            <w:tcW w:type="dxa" w:w="1813"/>
          </w:tcPr>
          <w:p>
            <w:r>
              <w:t>0.80535(4)</w:t>
            </w:r>
          </w:p>
        </w:tc>
        <w:tc>
          <w:tcPr>
            <w:tcW w:type="dxa" w:w="1813"/>
          </w:tcPr>
          <w:p>
            <w:r>
              <w:t>0.10149(3)</w:t>
            </w:r>
          </w:p>
        </w:tc>
        <w:tc>
          <w:tcPr>
            <w:tcW w:type="dxa" w:w="1813"/>
          </w:tcPr>
          <w:p>
            <w:r>
              <w:t>0.00811(4)</w:t>
            </w:r>
          </w:p>
        </w:tc>
      </w:tr>
      <w:tr>
        <w:tc>
          <w:tcPr>
            <w:tcW w:type="dxa" w:w="1813"/>
          </w:tcPr>
          <w:p>
            <w:r>
              <w:t>H7A</w:t>
            </w:r>
          </w:p>
        </w:tc>
        <w:tc>
          <w:tcPr>
            <w:tcW w:type="dxa" w:w="1813"/>
          </w:tcPr>
          <w:p>
            <w:r>
              <w:t>0.526957</w:t>
            </w:r>
          </w:p>
        </w:tc>
        <w:tc>
          <w:tcPr>
            <w:tcW w:type="dxa" w:w="1813"/>
          </w:tcPr>
          <w:p>
            <w:r>
              <w:t>0.905522</w:t>
            </w:r>
          </w:p>
        </w:tc>
        <w:tc>
          <w:tcPr>
            <w:tcW w:type="dxa" w:w="1813"/>
          </w:tcPr>
          <w:p>
            <w:r>
              <w:t>0.056467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H7AB</w:t>
            </w:r>
          </w:p>
        </w:tc>
        <w:tc>
          <w:tcPr>
            <w:tcW w:type="dxa" w:w="1813"/>
          </w:tcPr>
          <w:p>
            <w:r>
              <w:t>0.630439</w:t>
            </w:r>
          </w:p>
        </w:tc>
        <w:tc>
          <w:tcPr>
            <w:tcW w:type="dxa" w:w="1813"/>
          </w:tcPr>
          <w:p>
            <w:r>
              <w:t>0.822527</w:t>
            </w:r>
          </w:p>
        </w:tc>
        <w:tc>
          <w:tcPr>
            <w:tcW w:type="dxa" w:w="1813"/>
          </w:tcPr>
          <w:p>
            <w:r>
              <w:t>0.184252</w:t>
            </w:r>
          </w:p>
        </w:tc>
        <w:tc>
          <w:tcPr>
            <w:tcW w:type="dxa" w:w="1813"/>
          </w:tcPr>
          <w:p>
            <w:r>
              <w:t>0.010</w:t>
            </w:r>
          </w:p>
        </w:tc>
      </w:tr>
      <w:tr>
        <w:tc>
          <w:tcPr>
            <w:tcW w:type="dxa" w:w="1813"/>
          </w:tcPr>
          <w:p>
            <w:r>
              <w:t>O8</w:t>
            </w:r>
          </w:p>
        </w:tc>
        <w:tc>
          <w:tcPr>
            <w:tcW w:type="dxa" w:w="1813"/>
          </w:tcPr>
          <w:p>
            <w:r>
              <w:t>0.62282(4)</w:t>
            </w:r>
          </w:p>
        </w:tc>
        <w:tc>
          <w:tcPr>
            <w:tcW w:type="dxa" w:w="1813"/>
          </w:tcPr>
          <w:p>
            <w:r>
              <w:t>0.69831(4)</w:t>
            </w:r>
          </w:p>
        </w:tc>
        <w:tc>
          <w:tcPr>
            <w:tcW w:type="dxa" w:w="1813"/>
          </w:tcPr>
          <w:p>
            <w:r>
              <w:t>0.02815(3)</w:t>
            </w:r>
          </w:p>
        </w:tc>
        <w:tc>
          <w:tcPr>
            <w:tcW w:type="dxa" w:w="1813"/>
          </w:tcPr>
          <w:p>
            <w:r>
              <w:t>0.00969(3)</w:t>
            </w:r>
          </w:p>
        </w:tc>
      </w:tr>
      <w:tr>
        <w:tc>
          <w:tcPr>
            <w:tcW w:type="dxa" w:w="1813"/>
          </w:tcPr>
          <w:p>
            <w:r>
              <w:t>H8</w:t>
            </w:r>
          </w:p>
        </w:tc>
        <w:tc>
          <w:tcPr>
            <w:tcW w:type="dxa" w:w="1813"/>
          </w:tcPr>
          <w:p>
            <w:r>
              <w:t>0.6655(15)</w:t>
            </w:r>
          </w:p>
        </w:tc>
        <w:tc>
          <w:tcPr>
            <w:tcW w:type="dxa" w:w="1813"/>
          </w:tcPr>
          <w:p>
            <w:r>
              <w:t>0.6208(15)</w:t>
            </w:r>
          </w:p>
        </w:tc>
        <w:tc>
          <w:tcPr>
            <w:tcW w:type="dxa" w:w="1813"/>
          </w:tcPr>
          <w:p>
            <w:r>
              <w:t>0.0747(8)</w:t>
            </w:r>
          </w:p>
        </w:tc>
        <w:tc>
          <w:tcPr>
            <w:tcW w:type="dxa" w:w="1813"/>
          </w:tcPr>
          <w:p>
            <w:r>
              <w:t>0.015</w:t>
            </w:r>
          </w:p>
        </w:tc>
      </w:tr>
      <w:tr>
        <w:tc>
          <w:tcPr>
            <w:tcW w:type="dxa" w:w="1813"/>
          </w:tcPr>
          <w:p>
            <w:r>
              <w:t>C8</w:t>
            </w:r>
          </w:p>
        </w:tc>
        <w:tc>
          <w:tcPr>
            <w:tcW w:type="dxa" w:w="1813"/>
          </w:tcPr>
          <w:p>
            <w:r>
              <w:t>0.37051(4)</w:t>
            </w:r>
          </w:p>
        </w:tc>
        <w:tc>
          <w:tcPr>
            <w:tcW w:type="dxa" w:w="1813"/>
          </w:tcPr>
          <w:p>
            <w:r>
              <w:t>0.74490(3)</w:t>
            </w:r>
          </w:p>
        </w:tc>
        <w:tc>
          <w:tcPr>
            <w:tcW w:type="dxa" w:w="1813"/>
          </w:tcPr>
          <w:p>
            <w:r>
              <w:t>0.12359(3)</w:t>
            </w:r>
          </w:p>
        </w:tc>
        <w:tc>
          <w:tcPr>
            <w:tcW w:type="dxa" w:w="1813"/>
          </w:tcPr>
          <w:p>
            <w:r>
              <w:t>0.00582(3)</w:t>
            </w:r>
          </w:p>
        </w:tc>
      </w:tr>
      <w:tr>
        <w:tc>
          <w:tcPr>
            <w:tcW w:type="dxa" w:w="1813"/>
          </w:tcPr>
          <w:p>
            <w:r>
              <w:t>C9</w:t>
            </w:r>
          </w:p>
        </w:tc>
        <w:tc>
          <w:tcPr>
            <w:tcW w:type="dxa" w:w="1813"/>
          </w:tcPr>
          <w:p>
            <w:r>
              <w:t>0.21451(4)</w:t>
            </w:r>
          </w:p>
        </w:tc>
        <w:tc>
          <w:tcPr>
            <w:tcW w:type="dxa" w:w="1813"/>
          </w:tcPr>
          <w:p>
            <w:r>
              <w:t>0.74787(4)</w:t>
            </w:r>
          </w:p>
        </w:tc>
        <w:tc>
          <w:tcPr>
            <w:tcW w:type="dxa" w:w="1813"/>
          </w:tcPr>
          <w:p>
            <w:r>
              <w:t>0.00598(3)</w:t>
            </w:r>
          </w:p>
        </w:tc>
        <w:tc>
          <w:tcPr>
            <w:tcW w:type="dxa" w:w="1813"/>
          </w:tcPr>
          <w:p>
            <w:r>
              <w:t>0.00635(3)</w:t>
            </w:r>
          </w:p>
        </w:tc>
      </w:tr>
      <w:tr>
        <w:tc>
          <w:tcPr>
            <w:tcW w:type="dxa" w:w="1813"/>
          </w:tcPr>
          <w:p>
            <w:r>
              <w:t>H9</w:t>
            </w:r>
          </w:p>
        </w:tc>
        <w:tc>
          <w:tcPr>
            <w:tcW w:type="dxa" w:w="1813"/>
          </w:tcPr>
          <w:p>
            <w:r>
              <w:t>0.228268</w:t>
            </w:r>
          </w:p>
        </w:tc>
        <w:tc>
          <w:tcPr>
            <w:tcW w:type="dxa" w:w="1813"/>
          </w:tcPr>
          <w:p>
            <w:r>
              <w:t>0.842194</w:t>
            </w:r>
          </w:p>
        </w:tc>
        <w:tc>
          <w:tcPr>
            <w:tcW w:type="dxa" w:w="1813"/>
          </w:tcPr>
          <w:p>
            <w:r>
              <w:t>-0.044253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O9</w:t>
            </w:r>
          </w:p>
        </w:tc>
        <w:tc>
          <w:tcPr>
            <w:tcW w:type="dxa" w:w="1813"/>
          </w:tcPr>
          <w:p>
            <w:r>
              <w:t>0.20217(4)</w:t>
            </w:r>
          </w:p>
        </w:tc>
        <w:tc>
          <w:tcPr>
            <w:tcW w:type="dxa" w:w="1813"/>
          </w:tcPr>
          <w:p>
            <w:r>
              <w:t>0.61994(3)</w:t>
            </w:r>
          </w:p>
        </w:tc>
        <w:tc>
          <w:tcPr>
            <w:tcW w:type="dxa" w:w="1813"/>
          </w:tcPr>
          <w:p>
            <w:r>
              <w:t>-0.07576(2)</w:t>
            </w:r>
          </w:p>
        </w:tc>
        <w:tc>
          <w:tcPr>
            <w:tcW w:type="dxa" w:w="1813"/>
          </w:tcPr>
          <w:p>
            <w:r>
              <w:t>0.00862(3)</w:t>
            </w:r>
          </w:p>
        </w:tc>
      </w:tr>
      <w:tr>
        <w:tc>
          <w:tcPr>
            <w:tcW w:type="dxa" w:w="1813"/>
          </w:tcPr>
          <w:p>
            <w:r>
              <w:t>H9A</w:t>
            </w:r>
          </w:p>
        </w:tc>
        <w:tc>
          <w:tcPr>
            <w:tcW w:type="dxa" w:w="1813"/>
          </w:tcPr>
          <w:p>
            <w:r>
              <w:t>0.1805(16)</w:t>
            </w:r>
          </w:p>
        </w:tc>
        <w:tc>
          <w:tcPr>
            <w:tcW w:type="dxa" w:w="1813"/>
          </w:tcPr>
          <w:p>
            <w:r>
              <w:t>0.5415(12)</w:t>
            </w:r>
          </w:p>
        </w:tc>
        <w:tc>
          <w:tcPr>
            <w:tcW w:type="dxa" w:w="1813"/>
          </w:tcPr>
          <w:p>
            <w:r>
              <w:t>-0.0384(7)</w:t>
            </w:r>
          </w:p>
        </w:tc>
        <w:tc>
          <w:tcPr>
            <w:tcW w:type="dxa" w:w="1813"/>
          </w:tcPr>
          <w:p>
            <w:r>
              <w:t>0.013</w:t>
            </w:r>
          </w:p>
        </w:tc>
      </w:tr>
      <w:tr>
        <w:tc>
          <w:tcPr>
            <w:tcW w:type="dxa" w:w="1813"/>
          </w:tcPr>
          <w:p>
            <w:r>
              <w:t>C10</w:t>
            </w:r>
          </w:p>
        </w:tc>
        <w:tc>
          <w:tcPr>
            <w:tcW w:type="dxa" w:w="1813"/>
          </w:tcPr>
          <w:p>
            <w:r>
              <w:t>0.05440(4)</w:t>
            </w:r>
          </w:p>
        </w:tc>
        <w:tc>
          <w:tcPr>
            <w:tcW w:type="dxa" w:w="1813"/>
          </w:tcPr>
          <w:p>
            <w:r>
              <w:t>0.77316(4)</w:t>
            </w:r>
          </w:p>
        </w:tc>
        <w:tc>
          <w:tcPr>
            <w:tcW w:type="dxa" w:w="1813"/>
          </w:tcPr>
          <w:p>
            <w:r>
              <w:t>0.06461(3)</w:t>
            </w:r>
          </w:p>
        </w:tc>
        <w:tc>
          <w:tcPr>
            <w:tcW w:type="dxa" w:w="1813"/>
          </w:tcPr>
          <w:p>
            <w:r>
              <w:t>0.00674(3)</w:t>
            </w:r>
          </w:p>
        </w:tc>
      </w:tr>
      <w:tr>
        <w:tc>
          <w:tcPr>
            <w:tcW w:type="dxa" w:w="1813"/>
          </w:tcPr>
          <w:p>
            <w:r>
              <w:t>H10</w:t>
            </w:r>
          </w:p>
        </w:tc>
        <w:tc>
          <w:tcPr>
            <w:tcW w:type="dxa" w:w="1813"/>
          </w:tcPr>
          <w:p>
            <w:r>
              <w:t>0.015998</w:t>
            </w:r>
          </w:p>
        </w:tc>
        <w:tc>
          <w:tcPr>
            <w:tcW w:type="dxa" w:w="1813"/>
          </w:tcPr>
          <w:p>
            <w:r>
              <w:t>0.672780</w:t>
            </w:r>
          </w:p>
        </w:tc>
        <w:tc>
          <w:tcPr>
            <w:tcW w:type="dxa" w:w="1813"/>
          </w:tcPr>
          <w:p>
            <w:r>
              <w:t>0.095482</w:t>
            </w:r>
          </w:p>
        </w:tc>
        <w:tc>
          <w:tcPr>
            <w:tcW w:type="dxa" w:w="1813"/>
          </w:tcPr>
          <w:p>
            <w:r>
              <w:t>0.008</w:t>
            </w:r>
          </w:p>
        </w:tc>
      </w:tr>
      <w:tr>
        <w:tc>
          <w:tcPr>
            <w:tcW w:type="dxa" w:w="1813"/>
          </w:tcPr>
          <w:p>
            <w:r>
              <w:t>O10</w:t>
            </w:r>
          </w:p>
        </w:tc>
        <w:tc>
          <w:tcPr>
            <w:tcW w:type="dxa" w:w="1813"/>
          </w:tcPr>
          <w:p>
            <w:r>
              <w:t>-0.09099(3)</w:t>
            </w:r>
          </w:p>
        </w:tc>
        <w:tc>
          <w:tcPr>
            <w:tcW w:type="dxa" w:w="1813"/>
          </w:tcPr>
          <w:p>
            <w:r>
              <w:t>0.84376(4)</w:t>
            </w:r>
          </w:p>
        </w:tc>
        <w:tc>
          <w:tcPr>
            <w:tcW w:type="dxa" w:w="1813"/>
          </w:tcPr>
          <w:p>
            <w:r>
              <w:t>-0.02122(3)</w:t>
            </w:r>
          </w:p>
        </w:tc>
        <w:tc>
          <w:tcPr>
            <w:tcW w:type="dxa" w:w="1813"/>
          </w:tcPr>
          <w:p>
            <w:r>
              <w:t>0.00951(3)</w:t>
            </w:r>
          </w:p>
        </w:tc>
      </w:tr>
      <w:tr>
        <w:tc>
          <w:tcPr>
            <w:tcW w:type="dxa" w:w="1813"/>
          </w:tcPr>
          <w:p>
            <w:r>
              <w:t>H10A</w:t>
            </w:r>
          </w:p>
        </w:tc>
        <w:tc>
          <w:tcPr>
            <w:tcW w:type="dxa" w:w="1813"/>
          </w:tcPr>
          <w:p>
            <w:r>
              <w:t>-0.1844(14)</w:t>
            </w:r>
          </w:p>
        </w:tc>
        <w:tc>
          <w:tcPr>
            <w:tcW w:type="dxa" w:w="1813"/>
          </w:tcPr>
          <w:p>
            <w:r>
              <w:t>0.8010(12)</w:t>
            </w:r>
          </w:p>
        </w:tc>
        <w:tc>
          <w:tcPr>
            <w:tcW w:type="dxa" w:w="1813"/>
          </w:tcPr>
          <w:p>
            <w:r>
              <w:t>-0.0157(8)</w:t>
            </w:r>
          </w:p>
        </w:tc>
        <w:tc>
          <w:tcPr>
            <w:tcW w:type="dxa" w:w="1813"/>
          </w:tcPr>
          <w:p>
            <w:r>
              <w:t>0.014</w:t>
            </w:r>
          </w:p>
        </w:tc>
      </w:tr>
      <w:tr>
        <w:tc>
          <w:tcPr>
            <w:tcW w:type="dxa" w:w="1813"/>
          </w:tcPr>
          <w:p>
            <w:r>
              <w:t>C11</w:t>
            </w:r>
          </w:p>
        </w:tc>
        <w:tc>
          <w:tcPr>
            <w:tcW w:type="dxa" w:w="1813"/>
          </w:tcPr>
          <w:p>
            <w:r>
              <w:t>0.13039(4)</w:t>
            </w:r>
          </w:p>
        </w:tc>
        <w:tc>
          <w:tcPr>
            <w:tcW w:type="dxa" w:w="1813"/>
          </w:tcPr>
          <w:p>
            <w:r>
              <w:t>0.87836(4)</w:t>
            </w:r>
          </w:p>
        </w:tc>
        <w:tc>
          <w:tcPr>
            <w:tcW w:type="dxa" w:w="1813"/>
          </w:tcPr>
          <w:p>
            <w:r>
              <w:t>0.17722(3)</w:t>
            </w:r>
          </w:p>
        </w:tc>
        <w:tc>
          <w:tcPr>
            <w:tcW w:type="dxa" w:w="1813"/>
          </w:tcPr>
          <w:p>
            <w:r>
              <w:t>0.00710(3)</w:t>
            </w:r>
          </w:p>
        </w:tc>
      </w:tr>
      <w:tr>
        <w:tc>
          <w:tcPr>
            <w:tcW w:type="dxa" w:w="1813"/>
          </w:tcPr>
          <w:p>
            <w:r>
              <w:t>H11</w:t>
            </w:r>
          </w:p>
        </w:tc>
        <w:tc>
          <w:tcPr>
            <w:tcW w:type="dxa" w:w="1813"/>
          </w:tcPr>
          <w:p>
            <w:r>
              <w:t>0.114319</w:t>
            </w:r>
          </w:p>
        </w:tc>
        <w:tc>
          <w:tcPr>
            <w:tcW w:type="dxa" w:w="1813"/>
          </w:tcPr>
          <w:p>
            <w:r>
              <w:t>0.988248</w:t>
            </w:r>
          </w:p>
        </w:tc>
        <w:tc>
          <w:tcPr>
            <w:tcW w:type="dxa" w:w="1813"/>
          </w:tcPr>
          <w:p>
            <w:r>
              <w:t>0.148660</w:t>
            </w:r>
          </w:p>
        </w:tc>
        <w:tc>
          <w:tcPr>
            <w:tcW w:type="dxa" w:w="1813"/>
          </w:tcPr>
          <w:p>
            <w:r>
              <w:t>0.009</w:t>
            </w:r>
          </w:p>
        </w:tc>
      </w:tr>
      <w:tr>
        <w:tc>
          <w:tcPr>
            <w:tcW w:type="dxa" w:w="1813"/>
          </w:tcPr>
          <w:p>
            <w:r>
              <w:t>O11</w:t>
            </w:r>
          </w:p>
        </w:tc>
        <w:tc>
          <w:tcPr>
            <w:tcW w:type="dxa" w:w="1813"/>
          </w:tcPr>
          <w:p>
            <w:r>
              <w:t>0.04158(4)</w:t>
            </w:r>
          </w:p>
        </w:tc>
        <w:tc>
          <w:tcPr>
            <w:tcW w:type="dxa" w:w="1813"/>
          </w:tcPr>
          <w:p>
            <w:r>
              <w:t>0.69896(4)</w:t>
            </w:r>
          </w:p>
        </w:tc>
        <w:tc>
          <w:tcPr>
            <w:tcW w:type="dxa" w:w="1813"/>
          </w:tcPr>
          <w:p>
            <w:r>
              <w:t>0.32755(3)</w:t>
            </w:r>
          </w:p>
        </w:tc>
        <w:tc>
          <w:tcPr>
            <w:tcW w:type="dxa" w:w="1813"/>
          </w:tcPr>
          <w:p>
            <w:r>
              <w:t>0.01075(4)</w:t>
            </w:r>
          </w:p>
        </w:tc>
      </w:tr>
      <w:tr>
        <w:tc>
          <w:tcPr>
            <w:tcW w:type="dxa" w:w="1813"/>
          </w:tcPr>
          <w:p>
            <w:r>
              <w:t>H11A</w:t>
            </w:r>
          </w:p>
        </w:tc>
        <w:tc>
          <w:tcPr>
            <w:tcW w:type="dxa" w:w="1813"/>
          </w:tcPr>
          <w:p>
            <w:r>
              <w:t>0.1509(15)</w:t>
            </w:r>
          </w:p>
        </w:tc>
        <w:tc>
          <w:tcPr>
            <w:tcW w:type="dxa" w:w="1813"/>
          </w:tcPr>
          <w:p>
            <w:r>
              <w:t>0.6602(7)</w:t>
            </w:r>
          </w:p>
        </w:tc>
        <w:tc>
          <w:tcPr>
            <w:tcW w:type="dxa" w:w="1813"/>
          </w:tcPr>
          <w:p>
            <w:r>
              <w:t>0.3469(12)</w:t>
            </w:r>
          </w:p>
        </w:tc>
        <w:tc>
          <w:tcPr>
            <w:tcW w:type="dxa" w:w="1813"/>
          </w:tcPr>
          <w:p>
            <w:r>
              <w:t>0.016</w:t>
            </w:r>
          </w:p>
        </w:tc>
      </w:tr>
      <w:tr>
        <w:tc>
          <w:tcPr>
            <w:tcW w:type="dxa" w:w="1813"/>
          </w:tcPr>
          <w:p>
            <w:r>
              <w:t>C12</w:t>
            </w:r>
          </w:p>
        </w:tc>
        <w:tc>
          <w:tcPr>
            <w:tcW w:type="dxa" w:w="1813"/>
          </w:tcPr>
          <w:p>
            <w:r>
              <w:t>0.04882(5)</w:t>
            </w:r>
          </w:p>
        </w:tc>
        <w:tc>
          <w:tcPr>
            <w:tcW w:type="dxa" w:w="1813"/>
          </w:tcPr>
          <w:p>
            <w:r>
              <w:t>0.85680(4)</w:t>
            </w:r>
          </w:p>
        </w:tc>
        <w:tc>
          <w:tcPr>
            <w:tcW w:type="dxa" w:w="1813"/>
          </w:tcPr>
          <w:p>
            <w:r>
              <w:t>0.29116(3)</w:t>
            </w:r>
          </w:p>
        </w:tc>
        <w:tc>
          <w:tcPr>
            <w:tcW w:type="dxa" w:w="1813"/>
          </w:tcPr>
          <w:p>
            <w:r>
              <w:t>0.00954(4)</w:t>
            </w:r>
          </w:p>
        </w:tc>
      </w:tr>
      <w:tr>
        <w:tc>
          <w:tcPr>
            <w:tcW w:type="dxa" w:w="1813"/>
          </w:tcPr>
          <w:p>
            <w:r>
              <w:t>H12A</w:t>
            </w:r>
          </w:p>
        </w:tc>
        <w:tc>
          <w:tcPr>
            <w:tcW w:type="dxa" w:w="1813"/>
          </w:tcPr>
          <w:p>
            <w:r>
              <w:t>0.119321</w:t>
            </w:r>
          </w:p>
        </w:tc>
        <w:tc>
          <w:tcPr>
            <w:tcW w:type="dxa" w:w="1813"/>
          </w:tcPr>
          <w:p>
            <w:r>
              <w:t>0.915827</w:t>
            </w:r>
          </w:p>
        </w:tc>
        <w:tc>
          <w:tcPr>
            <w:tcW w:type="dxa" w:w="1813"/>
          </w:tcPr>
          <w:p>
            <w:r>
              <w:t>0.363650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  <w:tr>
        <w:tc>
          <w:tcPr>
            <w:tcW w:type="dxa" w:w="1813"/>
          </w:tcPr>
          <w:p>
            <w:r>
              <w:t>H12B</w:t>
            </w:r>
          </w:p>
        </w:tc>
        <w:tc>
          <w:tcPr>
            <w:tcW w:type="dxa" w:w="1813"/>
          </w:tcPr>
          <w:p>
            <w:r>
              <w:t>-0.073230</w:t>
            </w:r>
          </w:p>
        </w:tc>
        <w:tc>
          <w:tcPr>
            <w:tcW w:type="dxa" w:w="1813"/>
          </w:tcPr>
          <w:p>
            <w:r>
              <w:t>0.899676</w:t>
            </w:r>
          </w:p>
        </w:tc>
        <w:tc>
          <w:tcPr>
            <w:tcW w:type="dxa" w:w="1813"/>
          </w:tcPr>
          <w:p>
            <w:r>
              <w:t>0.271219</w:t>
            </w:r>
          </w:p>
        </w:tc>
        <w:tc>
          <w:tcPr>
            <w:tcW w:type="dxa" w:w="1813"/>
          </w:tcPr>
          <w:p>
            <w:r>
              <w:t>0.011</w:t>
            </w:r>
          </w:p>
        </w:tc>
      </w:tr>
    </w:tbl>
    <w:p/>
    <w:p>
      <w:pPr>
        <w:pStyle w:val="berschrift2"/>
      </w:pPr>
      <w:r>
        <w:t>Table 3. Bond lengths and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268"/>
          </w:tcPr>
          <w:p>
            <w:r>
              <w:rPr>
                <w:b/>
              </w:rPr>
              <w:t>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Length [Å]</w:t>
            </w:r>
          </w:p>
        </w:tc>
      </w:tr>
      <w:tr>
        <w:tc>
          <w:tcPr>
            <w:tcW w:type="dxa" w:w="2268"/>
          </w:tcPr>
          <w:p>
            <w:r>
              <w:t>O1 - 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1.4136(5)</w:t>
            </w:r>
          </w:p>
        </w:tc>
      </w:tr>
      <w:tr>
        <w:tc>
          <w:tcPr>
            <w:tcW w:type="dxa" w:w="2268"/>
          </w:tcPr>
          <w:p>
            <w:r>
              <w:t>O1 -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1.4421(5)</w:t>
            </w:r>
          </w:p>
        </w:tc>
      </w:tr>
      <w:tr>
        <w:tc>
          <w:tcPr>
            <w:tcW w:type="dxa" w:w="2268"/>
          </w:tcPr>
          <w:p>
            <w:r>
              <w:t>C1 - 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1.4251(6)</w:t>
            </w:r>
          </w:p>
        </w:tc>
      </w:tr>
      <w:tr>
        <w:tc>
          <w:tcPr>
            <w:tcW w:type="dxa" w:w="2268"/>
          </w:tcPr>
          <w:p>
            <w:r>
              <w:t>C1 - 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1.5364(6)</w:t>
            </w:r>
          </w:p>
        </w:tc>
      </w:tr>
      <w:tr>
        <w:tc>
          <w:tcPr>
            <w:tcW w:type="dxa" w:w="2268"/>
          </w:tcPr>
          <w:p>
            <w:r>
              <w:t>C1 - 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O2 -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1.4324(5)</w:t>
            </w:r>
          </w:p>
        </w:tc>
      </w:tr>
      <w:tr>
        <w:tc>
          <w:tcPr>
            <w:tcW w:type="dxa" w:w="2268"/>
          </w:tcPr>
          <w:p>
            <w:r>
              <w:t>C2 - 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1.4278(5)</w:t>
            </w:r>
          </w:p>
        </w:tc>
      </w:tr>
      <w:tr>
        <w:tc>
          <w:tcPr>
            <w:tcW w:type="dxa" w:w="2268"/>
          </w:tcPr>
          <w:p>
            <w:r>
              <w:t>C2 - 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1.5245(6)</w:t>
            </w:r>
          </w:p>
        </w:tc>
      </w:tr>
      <w:tr>
        <w:tc>
          <w:tcPr>
            <w:tcW w:type="dxa" w:w="2268"/>
          </w:tcPr>
          <w:p>
            <w:r>
              <w:t>C2 - 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O3 -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1.4093(5)</w:t>
            </w:r>
          </w:p>
        </w:tc>
      </w:tr>
      <w:tr>
        <w:tc>
          <w:tcPr>
            <w:tcW w:type="dxa" w:w="2268"/>
          </w:tcPr>
          <w:p>
            <w:r>
              <w:t>O3 -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1.4491(6)</w:t>
            </w:r>
          </w:p>
        </w:tc>
      </w:tr>
      <w:tr>
        <w:tc>
          <w:tcPr>
            <w:tcW w:type="dxa" w:w="2268"/>
          </w:tcPr>
          <w:p>
            <w:r>
              <w:t>C3 - 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1.4289(6)</w:t>
            </w:r>
          </w:p>
        </w:tc>
      </w:tr>
      <w:tr>
        <w:tc>
          <w:tcPr>
            <w:tcW w:type="dxa" w:w="2268"/>
          </w:tcPr>
          <w:p>
            <w:r>
              <w:t>C3 - 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1.5271(6)</w:t>
            </w:r>
          </w:p>
        </w:tc>
      </w:tr>
      <w:tr>
        <w:tc>
          <w:tcPr>
            <w:tcW w:type="dxa" w:w="2268"/>
          </w:tcPr>
          <w:p>
            <w:r>
              <w:t>C3 - 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O4 -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1.4228(6)</w:t>
            </w:r>
          </w:p>
        </w:tc>
      </w:tr>
      <w:tr>
        <w:tc>
          <w:tcPr>
            <w:tcW w:type="dxa" w:w="2268"/>
          </w:tcPr>
          <w:p>
            <w:r>
              <w:t>O4 - 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0.817(16)</w:t>
            </w:r>
          </w:p>
        </w:tc>
      </w:tr>
      <w:tr>
        <w:tc>
          <w:tcPr>
            <w:tcW w:type="dxa" w:w="2268"/>
          </w:tcPr>
          <w:p>
            <w:r>
              <w:t>C4 - 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1.4150(6)</w:t>
            </w:r>
          </w:p>
        </w:tc>
      </w:tr>
      <w:tr>
        <w:tc>
          <w:tcPr>
            <w:tcW w:type="dxa" w:w="2268"/>
          </w:tcPr>
          <w:p>
            <w:r>
              <w:t>C4 - 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1.5281(6)</w:t>
            </w:r>
          </w:p>
        </w:tc>
      </w:tr>
      <w:tr>
        <w:tc>
          <w:tcPr>
            <w:tcW w:type="dxa" w:w="2268"/>
          </w:tcPr>
          <w:p>
            <w:r>
              <w:t>C4 - 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O5 - 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0.830(15)</w:t>
            </w:r>
          </w:p>
        </w:tc>
      </w:tr>
      <w:tr>
        <w:tc>
          <w:tcPr>
            <w:tcW w:type="dxa" w:w="2268"/>
          </w:tcPr>
          <w:p>
            <w:r>
              <w:t>C5 - 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1.5252(6)</w:t>
            </w:r>
          </w:p>
        </w:tc>
      </w:tr>
      <w:tr>
        <w:tc>
          <w:tcPr>
            <w:tcW w:type="dxa" w:w="2268"/>
          </w:tcPr>
          <w:p>
            <w:r>
              <w:t>C5 - 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O6 - 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0.855(13)</w:t>
            </w:r>
          </w:p>
        </w:tc>
      </w:tr>
      <w:tr>
        <w:tc>
          <w:tcPr>
            <w:tcW w:type="dxa" w:w="2268"/>
          </w:tcPr>
          <w:p>
            <w:r>
              <w:t>C6 - 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C6 - 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O7 - 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0.856(13)</w:t>
            </w:r>
          </w:p>
        </w:tc>
      </w:tr>
      <w:tr>
        <w:tc>
          <w:tcPr>
            <w:tcW w:type="dxa" w:w="2268"/>
          </w:tcPr>
          <w:p>
            <w:r>
              <w:t>C7 - O8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1.4290(5)</w:t>
            </w:r>
          </w:p>
        </w:tc>
      </w:tr>
      <w:tr>
        <w:tc>
          <w:tcPr>
            <w:tcW w:type="dxa" w:w="2268"/>
          </w:tcPr>
          <w:p>
            <w:r>
              <w:t>C7 - 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1.5254(6)</w:t>
            </w:r>
          </w:p>
        </w:tc>
      </w:tr>
      <w:tr>
        <w:tc>
          <w:tcPr>
            <w:tcW w:type="dxa" w:w="2268"/>
          </w:tcPr>
          <w:p>
            <w:r>
              <w:t>C7 - 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C7 - 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O8 - 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0.859(14)</w:t>
            </w:r>
          </w:p>
        </w:tc>
      </w:tr>
      <w:tr>
        <w:tc>
          <w:tcPr>
            <w:tcW w:type="dxa" w:w="2268"/>
          </w:tcPr>
          <w:p>
            <w:r>
              <w:t>C8 - 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1.5423(6)</w:t>
            </w:r>
          </w:p>
        </w:tc>
      </w:tr>
      <w:tr>
        <w:tc>
          <w:tcPr>
            <w:tcW w:type="dxa" w:w="2268"/>
          </w:tcPr>
          <w:p>
            <w:r>
              <w:t>C9 - 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1.4074(5)</w:t>
            </w:r>
          </w:p>
        </w:tc>
      </w:tr>
      <w:tr>
        <w:tc>
          <w:tcPr>
            <w:tcW w:type="dxa" w:w="2268"/>
          </w:tcPr>
          <w:p>
            <w:r>
              <w:t>C9 - 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1.5257(6)</w:t>
            </w:r>
          </w:p>
        </w:tc>
      </w:tr>
      <w:tr>
        <w:tc>
          <w:tcPr>
            <w:tcW w:type="dxa" w:w="2268"/>
          </w:tcPr>
          <w:p>
            <w:r>
              <w:t>C9 - 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O9 - 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0.827(13)</w:t>
            </w:r>
          </w:p>
        </w:tc>
      </w:tr>
      <w:tr>
        <w:tc>
          <w:tcPr>
            <w:tcW w:type="dxa" w:w="2268"/>
          </w:tcPr>
          <w:p>
            <w:r>
              <w:t>C10 - 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1.4234(5)</w:t>
            </w:r>
          </w:p>
        </w:tc>
      </w:tr>
      <w:tr>
        <w:tc>
          <w:tcPr>
            <w:tcW w:type="dxa" w:w="2268"/>
          </w:tcPr>
          <w:p>
            <w:r>
              <w:t>C10 - 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1.5284(6)</w:t>
            </w:r>
          </w:p>
        </w:tc>
      </w:tr>
      <w:tr>
        <w:tc>
          <w:tcPr>
            <w:tcW w:type="dxa" w:w="2268"/>
          </w:tcPr>
          <w:p>
            <w:r>
              <w:t>C10 - 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O10 - 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0.825(12)</w:t>
            </w:r>
          </w:p>
        </w:tc>
      </w:tr>
      <w:tr>
        <w:tc>
          <w:tcPr>
            <w:tcW w:type="dxa" w:w="2268"/>
          </w:tcPr>
          <w:p>
            <w:r>
              <w:t>C11 -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1.5155(6)</w:t>
            </w:r>
          </w:p>
        </w:tc>
      </w:tr>
      <w:tr>
        <w:tc>
          <w:tcPr>
            <w:tcW w:type="dxa" w:w="2268"/>
          </w:tcPr>
          <w:p>
            <w:r>
              <w:t>C11 - 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1.0000</w:t>
            </w:r>
          </w:p>
        </w:tc>
      </w:tr>
      <w:tr>
        <w:tc>
          <w:tcPr>
            <w:tcW w:type="dxa" w:w="2268"/>
          </w:tcPr>
          <w:p>
            <w:r>
              <w:t>O11 - 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1.4276(6)</w:t>
            </w:r>
          </w:p>
        </w:tc>
      </w:tr>
      <w:tr>
        <w:tc>
          <w:tcPr>
            <w:tcW w:type="dxa" w:w="2268"/>
          </w:tcPr>
          <w:p>
            <w:r>
              <w:t>O11 - 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0.889(12)</w:t>
            </w:r>
          </w:p>
        </w:tc>
      </w:tr>
      <w:tr>
        <w:tc>
          <w:tcPr>
            <w:tcW w:type="dxa" w:w="2268"/>
          </w:tcPr>
          <w:p>
            <w:r>
              <w:t>C12 - 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>
            <w:r>
              <w:t>C12 - 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0.9900</w:t>
            </w:r>
          </w:p>
        </w:tc>
      </w:tr>
      <w:tr>
        <w:tc>
          <w:tcPr>
            <w:tcW w:type="dxa" w:w="2268"/>
          </w:tcPr>
          <w:p/>
        </w:tc>
        <w:tc>
          <w:tcPr>
            <w:tcW w:type="dxa" w:w="2268"/>
          </w:tcPr>
          <w:p/>
        </w:tc>
      </w:tr>
      <w:tr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Atom - Atom - Atom</w:t>
            </w:r>
          </w:p>
        </w:tc>
        <w:tc>
          <w:tcPr>
            <w:tcW w:type="dxa" w:w="2268"/>
            <w:tcBorders>
              <w:bottom w:sz="2" w:val="single" w:color="#000000"/>
            </w:tcBorders>
          </w:tcPr>
          <w:p>
            <w:r>
              <w:rPr>
                <w:b/>
              </w:rPr>
              <w:t>Angle [°]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O1 -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115.59(3)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110.36(3)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111.05(3)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110.05(3)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C1 - </w:t>
            </w:r>
            <w:r>
              <w:t>H1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O2 -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113.64(2)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110.39(3)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110.06(3)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C1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110.80(3)</w:t>
            </w:r>
          </w:p>
        </w:tc>
      </w:tr>
      <w:tr>
        <w:tc>
          <w:tcPr>
            <w:tcW w:type="dxa" w:w="2268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C2 - </w:t>
            </w:r>
            <w:r>
              <w:t>H2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O3 -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111.58(3)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111.42(4)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107.98(3)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107.94(3)</w:t>
            </w:r>
          </w:p>
        </w:tc>
      </w:tr>
      <w:tr>
        <w:tc>
          <w:tcPr>
            <w:tcW w:type="dxa" w:w="2268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C3 - </w:t>
            </w:r>
            <w:r>
              <w:t>H3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109.8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O4 - </w:t>
            </w:r>
            <w:r>
              <w:t>H4A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112.52(3)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105.41(4)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110.67(3)</w:t>
            </w:r>
          </w:p>
        </w:tc>
      </w:tr>
      <w:tr>
        <w:tc>
          <w:tcPr>
            <w:tcW w:type="dxa" w:w="2268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C4 - </w:t>
            </w:r>
            <w:r>
              <w:t>H4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O5 - </w:t>
            </w:r>
            <w:r>
              <w:t>H5A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105.82(3)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110.73(3)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111.91(3)</w:t>
            </w:r>
          </w:p>
        </w:tc>
      </w:tr>
      <w:tr>
        <w:tc>
          <w:tcPr>
            <w:tcW w:type="dxa" w:w="2268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C6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C5 - </w:t>
            </w:r>
            <w:r>
              <w:t>H5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109.4</w:t>
            </w:r>
          </w:p>
        </w:tc>
      </w:tr>
      <w:tr>
        <w:tc>
          <w:tcPr>
            <w:tcW w:type="dxa" w:w="2268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O6 - </w:t>
            </w:r>
            <w:r>
              <w:t>H6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111.41(4)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O4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109.3</w:t>
            </w:r>
          </w:p>
        </w:tc>
      </w:tr>
      <w:tr>
        <w:tc>
          <w:tcPr>
            <w:tcW w:type="dxa" w:w="2268"/>
          </w:tcPr>
          <w:p>
            <w:r>
              <w:t>H6A</w:t>
            </w:r>
            <w:r>
              <w:rPr>
                <w:vertAlign w:val="superscript"/>
              </w:rPr>
            </w:r>
            <w:r>
              <w:t xml:space="preserve"> - C6 - </w:t>
            </w:r>
            <w:r>
              <w:t>H6AB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108.0</w:t>
            </w:r>
          </w:p>
        </w:tc>
      </w:tr>
      <w:tr>
        <w:tc>
          <w:tcPr>
            <w:tcW w:type="dxa" w:w="2268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O7 - </w:t>
            </w:r>
            <w:r>
              <w:t>H7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110.84(3)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H7A</w:t>
            </w:r>
            <w:r>
              <w:rPr>
                <w:vertAlign w:val="superscript"/>
              </w:rPr>
            </w:r>
            <w:r>
              <w:t xml:space="preserve"> - C7 - </w:t>
            </w:r>
            <w:r>
              <w:t>H7AB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108.1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O8 - </w:t>
            </w:r>
            <w:r>
              <w:t>H8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110.87(3)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107.15(3)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109.98(3)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105.24(3)</w:t>
            </w:r>
          </w:p>
        </w:tc>
      </w:tr>
      <w:tr>
        <w:tc>
          <w:tcPr>
            <w:tcW w:type="dxa" w:w="2268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108.46(2)</w:t>
            </w:r>
          </w:p>
        </w:tc>
      </w:tr>
      <w:tr>
        <w:tc>
          <w:tcPr>
            <w:tcW w:type="dxa" w:w="2268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C8 -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115.04(3)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115.29(3)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115.77(3)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102.40(4)</w:t>
            </w:r>
          </w:p>
        </w:tc>
      </w:tr>
      <w:tr>
        <w:tc>
          <w:tcPr>
            <w:tcW w:type="dxa" w:w="2268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C9 - </w:t>
            </w:r>
            <w:r>
              <w:t>H9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107.6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O9 - </w:t>
            </w:r>
            <w:r>
              <w:t>H9A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112.58(4)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111.61(3)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102.42(3)</w:t>
            </w:r>
          </w:p>
        </w:tc>
      </w:tr>
      <w:tr>
        <w:tc>
          <w:tcPr>
            <w:tcW w:type="dxa" w:w="2268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C10 - </w:t>
            </w:r>
            <w:r>
              <w:t>H10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110.0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O10 - </w:t>
            </w:r>
            <w:r>
              <w:t>H10A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109.79(3)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105.59(3)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114.77(3)</w:t>
            </w:r>
          </w:p>
        </w:tc>
      </w:tr>
      <w:tr>
        <w:tc>
          <w:tcPr>
            <w:tcW w:type="dxa" w:w="2268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C11 - </w:t>
            </w:r>
            <w:r>
              <w:t>H11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108.8</w:t>
            </w:r>
          </w:p>
        </w:tc>
      </w:tr>
      <w:tr>
        <w:tc>
          <w:tcPr>
            <w:tcW w:type="dxa" w:w="2268"/>
          </w:tcPr>
          <w:p>
            <w:r>
              <w:t>C12</w:t>
            </w:r>
            <w:r>
              <w:rPr>
                <w:vertAlign w:val="superscript"/>
              </w:rPr>
            </w:r>
            <w:r>
              <w:t xml:space="preserve"> - O11 - </w:t>
            </w:r>
            <w:r>
              <w:t>H11A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109.5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113.03(3)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H12A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O11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109.0</w:t>
            </w:r>
          </w:p>
        </w:tc>
      </w:tr>
      <w:tr>
        <w:tc>
          <w:tcPr>
            <w:tcW w:type="dxa" w:w="2268"/>
          </w:tcPr>
          <w:p>
            <w:r>
              <w:t>H12A</w:t>
            </w:r>
            <w:r>
              <w:rPr>
                <w:vertAlign w:val="superscript"/>
              </w:rPr>
            </w:r>
            <w:r>
              <w:t xml:space="preserve"> - C12 - </w:t>
            </w:r>
            <w:r>
              <w:t>H12B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107.8</w:t>
            </w:r>
          </w:p>
        </w:tc>
      </w:tr>
    </w:tbl>
    <w:p/>
    <w:p>
      <w:pPr>
        <w:pStyle w:val="berschrift2"/>
      </w:pPr>
      <w:r>
        <w:t>Table 4. Torsion angles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4533"/>
        <w:gridCol w:w="4533"/>
      </w:tblGrid>
      <w:tr>
        <w:tc>
          <w:tcPr>
            <w:tcW w:type="dxa" w:w="2551"/>
          </w:tcPr>
          <w:p>
            <w:r>
              <w:rPr>
                <w:b/>
              </w:rPr>
              <w:t>Atom - Atom - Atom - Atom</w:t>
            </w:r>
          </w:p>
        </w:tc>
        <w:tc>
          <w:tcPr>
            <w:tcW w:type="dxa" w:w="2268"/>
          </w:tcPr>
          <w:p>
            <w:r>
              <w:rPr>
                <w:b/>
              </w:rPr>
              <w:t>Torsion Angle [°]</w:t>
            </w:r>
          </w:p>
        </w:tc>
      </w:tr>
      <w:tr>
        <w:tc>
          <w:tcPr>
            <w:tcW w:type="dxa" w:w="2551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67.36(3)</w:t>
            </w:r>
          </w:p>
        </w:tc>
      </w:tr>
      <w:tr>
        <w:tc>
          <w:tcPr>
            <w:tcW w:type="dxa" w:w="2551"/>
          </w:tcPr>
          <w:p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-54.96(4)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108.22(3)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-128.88(3)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177.65(3)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55.15(4)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55.27(4)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-67.24(3)</w:t>
            </w:r>
          </w:p>
        </w:tc>
      </w:tr>
      <w:tr>
        <w:tc>
          <w:tcPr>
            <w:tcW w:type="dxa" w:w="2551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63.05(4)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-174.76(3)</w:t>
            </w:r>
          </w:p>
        </w:tc>
      </w:tr>
      <w:tr>
        <w:tc>
          <w:tcPr>
            <w:tcW w:type="dxa" w:w="2551"/>
          </w:tcPr>
          <w:p>
            <w:r>
              <w:t>O7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-178.56(3)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-56.37(4)</w:t>
            </w:r>
          </w:p>
        </w:tc>
      </w:tr>
      <w:tr>
        <w:tc>
          <w:tcPr>
            <w:tcW w:type="dxa" w:w="2551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-65.05(4)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174.38(3)</w:t>
            </w:r>
          </w:p>
        </w:tc>
      </w:tr>
      <w:tr>
        <w:tc>
          <w:tcPr>
            <w:tcW w:type="dxa" w:w="2551"/>
          </w:tcPr>
          <w:p>
            <w:r>
              <w:t>O6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177.32(3)</w:t>
            </w:r>
          </w:p>
        </w:tc>
      </w:tr>
      <w:tr>
        <w:tc>
          <w:tcPr>
            <w:tcW w:type="dxa" w:w="2551"/>
          </w:tcPr>
          <w:p>
            <w:r>
              <w:t>C2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56.75(4)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176.70(3)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55.24(4)</w:t>
            </w:r>
          </w:p>
        </w:tc>
      </w:tr>
      <w:tr>
        <w:tc>
          <w:tcPr>
            <w:tcW w:type="dxa" w:w="2551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-177.27(3)</w:t>
            </w:r>
          </w:p>
        </w:tc>
      </w:tr>
      <w:tr>
        <w:tc>
          <w:tcPr>
            <w:tcW w:type="dxa" w:w="2551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-55.37(4)</w:t>
            </w:r>
          </w:p>
        </w:tc>
      </w:tr>
      <w:tr>
        <w:tc>
          <w:tcPr>
            <w:tcW w:type="dxa" w:w="2551"/>
          </w:tcPr>
          <w:p>
            <w:r>
              <w:t>O5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64.92(4)</w:t>
            </w:r>
          </w:p>
        </w:tc>
      </w:tr>
      <w:tr>
        <w:tc>
          <w:tcPr>
            <w:tcW w:type="dxa" w:w="2551"/>
          </w:tcPr>
          <w:p>
            <w:r>
              <w:t>C3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-173.17(3)</w:t>
            </w:r>
          </w:p>
        </w:tc>
      </w:tr>
      <w:tr>
        <w:tc>
          <w:tcPr>
            <w:tcW w:type="dxa" w:w="2551"/>
          </w:tcPr>
          <w:p>
            <w:r>
              <w:t>O1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-56.30(4)</w:t>
            </w:r>
          </w:p>
        </w:tc>
      </w:tr>
      <w:tr>
        <w:tc>
          <w:tcPr>
            <w:tcW w:type="dxa" w:w="2551"/>
          </w:tcPr>
          <w:p>
            <w:r>
              <w:t>C4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C5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C6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O4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64.40(4)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-102.15(3)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137.82(3)</w:t>
            </w:r>
          </w:p>
        </w:tc>
      </w:tr>
      <w:tr>
        <w:tc>
          <w:tcPr>
            <w:tcW w:type="dxa" w:w="2551"/>
          </w:tcPr>
          <w:p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14.92(3)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-44.39(4)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73.93(4)</w:t>
            </w:r>
          </w:p>
        </w:tc>
      </w:tr>
      <w:tr>
        <w:tc>
          <w:tcPr>
            <w:tcW w:type="dxa" w:w="2551"/>
          </w:tcPr>
          <w:p>
            <w:r>
              <w:t>C1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-159.47(2)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170.96(3)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50.36(4)</w:t>
            </w:r>
          </w:p>
        </w:tc>
      </w:tr>
      <w:tr>
        <w:tc>
          <w:tcPr>
            <w:tcW w:type="dxa" w:w="2551"/>
          </w:tcPr>
          <w:p>
            <w:r>
              <w:t>O8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-72.43(4)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-157.59(3)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-38.89(4)</w:t>
            </w:r>
          </w:p>
        </w:tc>
      </w:tr>
      <w:tr>
        <w:tc>
          <w:tcPr>
            <w:tcW w:type="dxa" w:w="2551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O9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84.72(4)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-31.31(3)</w:t>
            </w:r>
          </w:p>
        </w:tc>
      </w:tr>
      <w:tr>
        <w:tc>
          <w:tcPr>
            <w:tcW w:type="dxa" w:w="2551"/>
          </w:tcPr>
          <w:p>
            <w:r>
              <w:t>O2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87.39(3)</w:t>
            </w:r>
          </w:p>
        </w:tc>
      </w:tr>
      <w:tr>
        <w:tc>
          <w:tcPr>
            <w:tcW w:type="dxa" w:w="2551"/>
          </w:tcPr>
          <w:p>
            <w:r>
              <w:t>C7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-149.00(3)</w:t>
            </w:r>
          </w:p>
        </w:tc>
      </w:tr>
      <w:tr>
        <w:tc>
          <w:tcPr>
            <w:tcW w:type="dxa" w:w="2551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-78.45(4)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154.96(3)</w:t>
            </w:r>
          </w:p>
        </w:tc>
      </w:tr>
      <w:tr>
        <w:tc>
          <w:tcPr>
            <w:tcW w:type="dxa" w:w="2551"/>
          </w:tcPr>
          <w:p>
            <w:r>
              <w:t>O9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161.56(3)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34.96(3)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131.96(3)</w:t>
            </w:r>
          </w:p>
        </w:tc>
      </w:tr>
      <w:tr>
        <w:tc>
          <w:tcPr>
            <w:tcW w:type="dxa" w:w="2551"/>
          </w:tcPr>
          <w:p>
            <w:r>
              <w:t>C8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7.72(3)</w:t>
            </w:r>
          </w:p>
        </w:tc>
      </w:tr>
      <w:tr>
        <w:tc>
          <w:tcPr>
            <w:tcW w:type="dxa" w:w="2551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-147.71(3)</w:t>
            </w:r>
          </w:p>
        </w:tc>
      </w:tr>
      <w:tr>
        <w:tc>
          <w:tcPr>
            <w:tcW w:type="dxa" w:w="2551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O3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-27.03(3)</w:t>
            </w:r>
          </w:p>
        </w:tc>
      </w:tr>
      <w:tr>
        <w:tc>
          <w:tcPr>
            <w:tcW w:type="dxa" w:w="2551"/>
          </w:tcPr>
          <w:p>
            <w:r>
              <w:t>O10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91.23(4)</w:t>
            </w:r>
          </w:p>
        </w:tc>
      </w:tr>
      <w:tr>
        <w:tc>
          <w:tcPr>
            <w:tcW w:type="dxa" w:w="2551"/>
          </w:tcPr>
          <w:p>
            <w:r>
              <w:t>C9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-148.09(3)</w:t>
            </w:r>
          </w:p>
        </w:tc>
      </w:tr>
      <w:tr>
        <w:tc>
          <w:tcPr>
            <w:tcW w:type="dxa" w:w="2551"/>
          </w:tcPr>
          <w:p>
            <w:r>
              <w:t>O3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-69.64(4)</w:t>
            </w:r>
          </w:p>
        </w:tc>
      </w:tr>
      <w:tr>
        <w:tc>
          <w:tcPr>
            <w:tcW w:type="dxa" w:w="2551"/>
          </w:tcPr>
          <w:p>
            <w:r>
              <w:t>C10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C11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C12</w:t>
            </w:r>
            <w:r>
              <w:rPr>
                <w:vertAlign w:val="superscript"/>
              </w:rPr>
            </w:r>
            <w:r>
              <w:t xml:space="preserve"> - </w:t>
            </w:r>
            <w:r>
              <w:t>O11</w:t>
            </w:r>
            <w:r>
              <w:rPr>
                <w:vertAlign w:val="superscript"/>
              </w:rPr>
            </w:r>
          </w:p>
        </w:tc>
        <w:tc>
          <w:tcPr>
            <w:tcW w:type="dxa" w:w="2268"/>
          </w:tcPr>
          <w:p>
            <w:r>
              <w:t>49.08(4)</w:t>
            </w:r>
          </w:p>
        </w:tc>
      </w:tr>
    </w:tbl>
    <w:p/>
    <w:p>
      <w:pPr>
        <w:pStyle w:val="berschrift2"/>
      </w:pPr>
      <w:r>
        <w:t>Table 5. Hydrogen bonds for DK_zucker2_0m.cif.</w:t>
      </w:r>
    </w:p>
    <w:tbl>
      <w:tblPr>
        <w:tblStyle w:val="Tabellenraster"/>
        <w:tblW w:type="auto" w:w="0"/>
        <w:tblLook w:firstColumn="1" w:firstRow="1" w:lastColumn="0" w:lastRow="0" w:noHBand="0" w:noVBand="1" w:val="04A0"/>
      </w:tblPr>
      <w:tblGrid>
        <w:gridCol w:w="1813"/>
        <w:gridCol w:w="1813"/>
        <w:gridCol w:w="1813"/>
        <w:gridCol w:w="1813"/>
        <w:gridCol w:w="1813"/>
      </w:tblGrid>
      <w:tr>
        <w:tc>
          <w:tcPr>
            <w:tcW w:type="dxa" w:w="2268"/>
          </w:tcPr>
          <w:p>
            <w:r>
              <w:rPr>
                <w:b/>
              </w:rPr>
              <w:t>D-H...A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d(D-H)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d(H...A)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d(D...A)</w:t>
            </w:r>
          </w:p>
        </w:tc>
        <w:tc>
          <w:tcPr>
            <w:tcW w:type="dxa" w:w="1417"/>
          </w:tcPr>
          <w:p>
            <w:r>
              <w:rPr>
                <w:b/>
              </w:rPr>
              <w:t>&lt;(DHA)</w:t>
            </w:r>
          </w:p>
        </w:tc>
      </w:tr>
      <w:tr>
        <w:tc>
          <w:tcPr>
            <w:tcW w:type="dxa" w:w="2268"/>
          </w:tcPr>
          <w:p>
            <w:r>
              <w:t>C1 - H1 ... O4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2.33</w:t>
            </w:r>
          </w:p>
        </w:tc>
        <w:tc>
          <w:tcPr>
            <w:tcW w:type="dxa" w:w="1417"/>
          </w:tcPr>
          <w:p>
            <w:r>
              <w:t>3.3154(8)</w:t>
            </w:r>
          </w:p>
        </w:tc>
        <w:tc>
          <w:tcPr>
            <w:tcW w:type="dxa" w:w="1417"/>
          </w:tcPr>
          <w:p>
            <w:r>
              <w:t>167.3</w:t>
            </w:r>
          </w:p>
        </w:tc>
      </w:tr>
      <w:tr>
        <w:tc>
          <w:tcPr>
            <w:tcW w:type="dxa" w:w="2268"/>
          </w:tcPr>
          <w:p>
            <w:r>
              <w:t>C3 - H3 ... O8</w:t>
            </w:r>
            <w:r>
              <w:rPr>
                <w:vertAlign w:val="superscript"/>
              </w:rPr>
              <w:t>#2</w:t>
            </w:r>
          </w:p>
        </w:tc>
        <w:tc>
          <w:tcPr>
            <w:tcW w:type="dxa" w:w="1417"/>
          </w:tcPr>
          <w:p>
            <w:r>
              <w:t>1.00</w:t>
            </w:r>
          </w:p>
        </w:tc>
        <w:tc>
          <w:tcPr>
            <w:tcW w:type="dxa" w:w="1417"/>
          </w:tcPr>
          <w:p>
            <w:r>
              <w:t>2.52</w:t>
            </w:r>
          </w:p>
        </w:tc>
        <w:tc>
          <w:tcPr>
            <w:tcW w:type="dxa" w:w="1417"/>
          </w:tcPr>
          <w:p>
            <w:r>
              <w:t>3.4909(11)</w:t>
            </w:r>
          </w:p>
        </w:tc>
        <w:tc>
          <w:tcPr>
            <w:tcW w:type="dxa" w:w="1417"/>
          </w:tcPr>
          <w:p>
            <w:r>
              <w:t>162.6</w:t>
            </w:r>
          </w:p>
        </w:tc>
      </w:tr>
      <w:tr>
        <w:tc>
          <w:tcPr>
            <w:tcW w:type="dxa" w:w="2268"/>
          </w:tcPr>
          <w:p>
            <w:r>
              <w:t>O4 - H4A ... O6</w:t>
            </w:r>
            <w:r>
              <w:rPr>
                <w:vertAlign w:val="superscript"/>
              </w:rPr>
              <w:t>#1</w:t>
            </w:r>
          </w:p>
        </w:tc>
        <w:tc>
          <w:tcPr>
            <w:tcW w:type="dxa" w:w="1417"/>
          </w:tcPr>
          <w:p>
            <w:r>
              <w:t>0.82</w:t>
            </w:r>
          </w:p>
        </w:tc>
        <w:tc>
          <w:tcPr>
            <w:tcW w:type="dxa" w:w="1417"/>
          </w:tcPr>
          <w:p>
            <w:r>
              <w:t>2.01</w:t>
            </w:r>
          </w:p>
        </w:tc>
        <w:tc>
          <w:tcPr>
            <w:tcW w:type="dxa" w:w="1417"/>
          </w:tcPr>
          <w:p>
            <w:r>
              <w:t>2.8015(8)</w:t>
            </w:r>
          </w:p>
        </w:tc>
        <w:tc>
          <w:tcPr>
            <w:tcW w:type="dxa" w:w="1417"/>
          </w:tcPr>
          <w:p>
            <w:r>
              <w:t>163.7</w:t>
            </w:r>
          </w:p>
        </w:tc>
      </w:tr>
      <w:tr>
        <w:tc>
          <w:tcPr>
            <w:tcW w:type="dxa" w:w="2268"/>
          </w:tcPr>
          <w:p>
            <w:r>
              <w:t>O11 - H11A ... O1</w:t>
            </w:r>
            <w:r>
              <w:rPr>
                <w:vertAlign w:val="superscript"/>
              </w:rPr>
            </w:r>
          </w:p>
        </w:tc>
        <w:tc>
          <w:tcPr>
            <w:tcW w:type="dxa" w:w="1417"/>
          </w:tcPr>
          <w:p>
            <w:r>
              <w:t>0.89</w:t>
            </w:r>
          </w:p>
        </w:tc>
        <w:tc>
          <w:tcPr>
            <w:tcW w:type="dxa" w:w="1417"/>
          </w:tcPr>
          <w:p>
            <w:r>
              <w:t>1.95</w:t>
            </w:r>
          </w:p>
        </w:tc>
        <w:tc>
          <w:tcPr>
            <w:tcW w:type="dxa" w:w="1417"/>
          </w:tcPr>
          <w:p>
            <w:r>
              <w:t>2.8242(9)</w:t>
            </w:r>
          </w:p>
        </w:tc>
        <w:tc>
          <w:tcPr>
            <w:tcW w:type="dxa" w:w="1417"/>
          </w:tcPr>
          <w:p>
            <w:r>
              <w:t>169.4</w:t>
            </w:r>
          </w:p>
        </w:tc>
      </w:tr>
    </w:tbl>
    <w:p>
      <w:r>
        <w:t xml:space="preserve">Symmetry transformations used to generate equivalent atoms: #1: 1-X, 0.5+Y, 1-Z;   #2: 1-X, -0.5+Y, -Z;   </w:t>
      </w:r>
    </w:p>
    <w:sectPr w:rsidR="009F5680" w:rsidRPr="00A81C83" w:rsidSect="00C07D46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 New Roman (Textkörper CS)">
    <w:altName w:val="Times New Roman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119"/>
    <w:rsid w:val="00012F80"/>
    <w:rsid w:val="000E3B95"/>
    <w:rsid w:val="005B5F4C"/>
    <w:rsid w:val="0067390E"/>
    <w:rsid w:val="006841D6"/>
    <w:rsid w:val="006C641F"/>
    <w:rsid w:val="0096619A"/>
    <w:rsid w:val="009F5680"/>
    <w:rsid w:val="00A21A5C"/>
    <w:rsid w:val="00A81C83"/>
    <w:rsid w:val="00A86119"/>
    <w:rsid w:val="00C07D46"/>
    <w:rsid w:val="00C30E57"/>
    <w:rsid w:val="00E779C2"/>
    <w:rsid w:val="00FC1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05850"/>
  <w15:chartTrackingRefBased/>
  <w15:docId w15:val="{F4B0F387-6B8A-FA4A-BB63-33DB7E0D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sid w:val="00A86119"/>
    <w:pPr>
      <w:spacing w:line="252" w:lineRule="auto"/>
    </w:pPr>
    <w:rPr>
      <w:rFonts w:cs="Times New Roman (Textkörper CS)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6841D6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841D6"/>
    <w:pPr>
      <w:keepNext/>
      <w:keepLines/>
      <w:spacing w:before="240" w:after="60"/>
      <w:outlineLvl w:val="1"/>
    </w:pPr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861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aliases w:val="DK"/>
    <w:basedOn w:val="NormaleTabelle"/>
    <w:uiPriority w:val="39"/>
    <w:rsid w:val="0067390E"/>
    <w:rPr>
      <w:sz w:val="20"/>
    </w:rPr>
    <w:tblPr/>
    <w:trPr>
      <w:cantSplit/>
    </w:trPr>
    <w:tcPr>
      <w:vAlign w:val="center"/>
    </w:tcPr>
    <w:tblStylePr w:type="firstRow">
      <w:tblPr/>
      <w:tcPr>
        <w:tcBorders>
          <w:top w:val="nil"/>
          <w:left w:val="nil"/>
          <w:bottom w:val="single" w:sz="4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character" w:customStyle="1" w:styleId="berschrift1Zchn">
    <w:name w:val="Überschrift 1 Zchn"/>
    <w:basedOn w:val="Absatz-Standardschriftart"/>
    <w:link w:val="berschrift1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8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841D6"/>
    <w:rPr>
      <w:rFonts w:asciiTheme="majorHAnsi" w:eastAsiaTheme="majorEastAsia" w:hAnsiTheme="majorHAnsi" w:cstheme="majorBidi"/>
      <w:b/>
      <w:color w:val="000000" w:themeColor="text1"/>
      <w:sz w:val="26"/>
      <w:szCs w:val="26"/>
    </w:rPr>
  </w:style>
  <w:style w:type="paragraph" w:styleId="Titel">
    <w:name w:val="Title"/>
    <w:basedOn w:val="Standard"/>
    <w:next w:val="Standard"/>
    <w:link w:val="TitelZchn"/>
    <w:uiPriority w:val="10"/>
    <w:qFormat/>
    <w:rsid w:val="00A86119"/>
    <w:pPr>
      <w:spacing w:line="240" w:lineRule="auto"/>
      <w:contextualSpacing/>
    </w:pPr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86119"/>
    <w:rPr>
      <w:rFonts w:asciiTheme="majorHAnsi" w:eastAsiaTheme="majorEastAsia" w:hAnsiTheme="majorHAnsi" w:cstheme="majorBidi"/>
      <w:b/>
      <w:spacing w:val="-10"/>
      <w:kern w:val="28"/>
      <w:sz w:val="48"/>
      <w:szCs w:val="56"/>
    </w:rPr>
  </w:style>
  <w:style w:type="table" w:styleId="TabellemithellemGitternetz">
    <w:name w:val="Grid Table Light"/>
    <w:basedOn w:val="NormaleTabelle"/>
    <w:uiPriority w:val="40"/>
    <w:rsid w:val="00A86119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EinfacheTabelle4">
    <w:name w:val="Plain Table 4"/>
    <w:basedOn w:val="NormaleTabelle"/>
    <w:uiPriority w:val="44"/>
    <w:rsid w:val="00A86119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KeinLeerraum">
    <w:name w:val="No Spacing"/>
    <w:next w:val="Standard"/>
    <w:uiPriority w:val="1"/>
    <w:qFormat/>
    <w:rsid w:val="00A86119"/>
    <w:rPr>
      <w:sz w:val="20"/>
    </w:rPr>
  </w:style>
  <w:style w:type="character" w:customStyle="1" w:styleId="hochgestellt">
    <w:name w:val="hochgestellt"/>
    <w:basedOn w:val="Absatz-Standardschriftart"/>
    <w:uiPriority w:val="1"/>
    <w:qFormat/>
    <w:rsid w:val="006841D6"/>
    <w:rPr>
      <w:vertAlign w:val="superscript"/>
    </w:rPr>
  </w:style>
  <w:style w:type="character" w:customStyle="1" w:styleId="tiefgestellt">
    <w:name w:val="tiefgestellt"/>
    <w:basedOn w:val="Absatz-Standardschriftart"/>
    <w:uiPriority w:val="1"/>
    <w:qFormat/>
    <w:rsid w:val="00A86119"/>
    <w:rPr>
      <w:vertAlign w:val="subscript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86119"/>
    <w:rPr>
      <w:rFonts w:asciiTheme="majorHAnsi" w:eastAsiaTheme="majorEastAsia" w:hAnsiTheme="majorHAnsi" w:cstheme="majorBidi"/>
      <w:color w:val="000000" w:themeColor="text1"/>
    </w:rPr>
  </w:style>
  <w:style w:type="paragraph" w:customStyle="1" w:styleId="fliesstext">
    <w:name w:val="fliesstext"/>
    <w:basedOn w:val="Standard"/>
    <w:qFormat/>
    <w:rsid w:val="00A861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  <w:pixelsPerInch w:val="120"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5D7EA66-53BE-C646-9C34-DCE1C066BE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8</cp:revision>
  <dcterms:created xsi:type="dcterms:W3CDTF">2019-07-17T15:54:00Z</dcterms:created>
  <dcterms:modified xsi:type="dcterms:W3CDTF">2019-07-18T06:51:00Z</dcterms:modified>
</cp:coreProperties>
</file>